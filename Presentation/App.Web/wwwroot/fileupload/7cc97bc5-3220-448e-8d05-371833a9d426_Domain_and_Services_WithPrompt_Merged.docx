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Domain Entities, Enums and Service Interfaces</w:t>
      </w:r>
    </w:p>
    <w:p>
      <w:pPr>
        <w:pStyle w:val="Heading1"/>
      </w:pPr>
      <w:r>
        <w:t>1. Domain Entities &amp; Enums</w:t>
      </w:r>
    </w:p>
    <w:p>
      <w:pPr>
        <w:pStyle w:val="Heading2"/>
      </w:pPr>
      <w:r>
        <w:t>AuditActionType.cs</w:t>
      </w:r>
    </w:p>
    <w:p>
      <w:r>
        <w:t>﻿using System;</w:t>
        <w:br/>
        <w:t>using System.Collections.Generic;</w:t>
        <w:br/>
        <w:t>using System.Linq;</w:t>
        <w:br/>
        <w:t>using System.Text;</w:t>
        <w:br/>
        <w:t>using System.Threading.Tasks;</w:t>
        <w:br/>
        <w:br/>
        <w:t>namespace App.Core.Domain.Audit</w:t>
        <w:br/>
        <w:t>{</w:t>
        <w:br/>
        <w:t xml:space="preserve">    public enum AuditActionType</w:t>
        <w:br/>
        <w:t xml:space="preserve">    {</w:t>
        <w:br/>
        <w:t xml:space="preserve">        Create,</w:t>
        <w:br/>
        <w:t xml:space="preserve">        Update,</w:t>
        <w:br/>
        <w:t xml:space="preserve">        Delete</w:t>
        <w:br/>
        <w:t xml:space="preserve">    }</w:t>
        <w:br/>
        <w:br/>
        <w:t>}</w:t>
        <w:br/>
      </w:r>
    </w:p>
    <w:p>
      <w:pPr>
        <w:pStyle w:val="Heading2"/>
      </w:pPr>
      <w:r>
        <w:t>AuditTrail.cs</w:t>
      </w:r>
    </w:p>
    <w:p>
      <w:r>
        <w:t>using System;</w:t>
        <w:br/>
        <w:t>using App.Core.Domain.Users;</w:t>
        <w:br/>
        <w:br/>
        <w:t>namespace App.Core.Domain.Audit</w:t>
        <w:br/>
        <w:t>{</w:t>
        <w:br/>
        <w:t xml:space="preserve">    public class AuditTrail : BaseEntity</w:t>
        <w:br/>
        <w:t xml:space="preserve">    {</w:t>
        <w:br/>
        <w:t xml:space="preserve">        /// &lt;summary&gt;</w:t>
        <w:br/>
        <w:t xml:space="preserve">        /// Name of the table/entity that was changed</w:t>
        <w:br/>
        <w:t xml:space="preserve">        /// &lt;/summary&gt;</w:t>
        <w:br/>
        <w:t xml:space="preserve">        public string EntityName { get; set; }</w:t>
        <w:br/>
        <w:br/>
        <w:t xml:space="preserve">        /// &lt;summary&gt;</w:t>
        <w:br/>
        <w:t xml:space="preserve">        /// Primary key of the entity that was changed</w:t>
        <w:br/>
        <w:t xml:space="preserve">        /// &lt;/summary&gt;</w:t>
        <w:br/>
        <w:t xml:space="preserve">        public int EntityId { get; set; }</w:t>
        <w:br/>
        <w:br/>
        <w:t xml:space="preserve">        /// &lt;summary&gt;</w:t>
        <w:br/>
        <w:t xml:space="preserve">        /// Field/column that was changed (if applicable)</w:t>
        <w:br/>
        <w:t xml:space="preserve">        /// &lt;/summary&gt;</w:t>
        <w:br/>
        <w:t xml:space="preserve">        public string FieldName { get; set; }</w:t>
        <w:br/>
        <w:br/>
        <w:t xml:space="preserve">        /// &lt;summary&gt;</w:t>
        <w:br/>
        <w:t xml:space="preserve">        /// Old value of the field</w:t>
        <w:br/>
        <w:t xml:space="preserve">        /// &lt;/summary&gt;</w:t>
        <w:br/>
        <w:t xml:space="preserve">        public string OldValue { get; set; }</w:t>
        <w:br/>
        <w:br/>
        <w:t xml:space="preserve">        /// &lt;summary&gt;</w:t>
        <w:br/>
        <w:t xml:space="preserve">        /// New value of the field</w:t>
        <w:br/>
        <w:t xml:space="preserve">        /// &lt;/summary&gt;</w:t>
        <w:br/>
        <w:t xml:space="preserve">        public string NewValue { get; set; }</w:t>
        <w:br/>
        <w:br/>
        <w:t xml:space="preserve">        /// &lt;summary&gt;</w:t>
        <w:br/>
        <w:t xml:space="preserve">        /// User who made the change</w:t>
        <w:br/>
        <w:t xml:space="preserve">        /// &lt;/summary&gt;</w:t>
        <w:br/>
        <w:t xml:space="preserve">        public int ChangedByUserId { get; set; }</w:t>
        <w:br/>
        <w:t xml:space="preserve">        public virtual User ChangedByUser { get; set; }</w:t>
        <w:br/>
        <w:br/>
        <w:t xml:space="preserve">        /// &lt;summary&gt;</w:t>
        <w:br/>
        <w:t xml:space="preserve">        /// UTC timestamp when the change occurred</w:t>
        <w:br/>
        <w:t xml:space="preserve">        /// &lt;/summary&gt;</w:t>
        <w:br/>
        <w:t xml:space="preserve">        public DateTime ChangedOnUtc { get; set; }</w:t>
        <w:br/>
        <w:br/>
        <w:t xml:space="preserve">        /// &lt;summary&gt;</w:t>
        <w:br/>
        <w:t xml:space="preserve">        /// Action performed (Create, Update, Delete)</w:t>
        <w:br/>
        <w:t xml:space="preserve">        /// &lt;/summary&gt;</w:t>
        <w:br/>
        <w:t xml:space="preserve">        public int ActionId { get; set; }</w:t>
        <w:br/>
        <w:t xml:space="preserve">        public AuditActionType Action { get; set; }</w:t>
        <w:br/>
        <w:br/>
        <w:t xml:space="preserve">        /// &lt;summary&gt;</w:t>
        <w:br/>
        <w:t xml:space="preserve">        /// IP address of the client who performed the action</w:t>
        <w:br/>
        <w:t xml:space="preserve">        /// &lt;/summary&gt;</w:t>
        <w:br/>
        <w:t xml:space="preserve">        public string ClientIp { get; set; }</w:t>
        <w:br/>
        <w:br/>
        <w:t xml:space="preserve">        /// &lt;summary&gt;</w:t>
        <w:br/>
        <w:t xml:space="preserve">        /// Optional comment/notes about the change</w:t>
        <w:br/>
        <w:t xml:space="preserve">        /// &lt;/summary&gt;</w:t>
        <w:br/>
        <w:t xml:space="preserve">        public string Comment { get; set; }</w:t>
        <w:br/>
        <w:t xml:space="preserve">    }</w:t>
        <w:br/>
        <w:t>}</w:t>
        <w:br/>
      </w:r>
    </w:p>
    <w:p>
      <w:pPr>
        <w:pStyle w:val="Heading2"/>
      </w:pPr>
      <w:r>
        <w:t>AuditTrailField.cs</w:t>
      </w:r>
    </w:p>
    <w:p>
      <w:r>
        <w:t>namespace App.Core.Domain.Audit</w:t>
        <w:br/>
        <w:t>{</w:t>
        <w:br/>
        <w:t xml:space="preserve">    /// &lt;summary&gt;</w:t>
        <w:br/>
        <w:t xml:space="preserve">    /// Lookup for audited fields within a table.</w:t>
        <w:br/>
        <w:t xml:space="preserve">    /// &lt;/summary&gt;</w:t>
        <w:br/>
        <w:t xml:space="preserve">    public class AuditTrailField : BaseEntity</w:t>
        <w:br/>
        <w:t xml:space="preserve">    {</w:t>
        <w:br/>
        <w:t xml:space="preserve">        public int AuditTrailTableId { get; set; }</w:t>
        <w:br/>
        <w:t xml:space="preserve">        public string DBFieldName { get; set; }</w:t>
        <w:br/>
        <w:t xml:space="preserve">        public string SystemName { get; set; }</w:t>
        <w:br/>
        <w:t xml:space="preserve">    }</w:t>
        <w:br/>
        <w:t>}</w:t>
        <w:br/>
      </w:r>
    </w:p>
    <w:p>
      <w:pPr>
        <w:pStyle w:val="Heading2"/>
      </w:pPr>
      <w:r>
        <w:t>AuditTrailTable.cs</w:t>
      </w:r>
    </w:p>
    <w:p>
      <w:r>
        <w:t>namespace App.Core.Domain.Audit</w:t>
        <w:br/>
        <w:t>{</w:t>
        <w:br/>
        <w:t xml:space="preserve">    /// &lt;summary&gt;</w:t>
        <w:br/>
        <w:t xml:space="preserve">    /// Lookup for audited database tables.</w:t>
        <w:br/>
        <w:t xml:space="preserve">    /// &lt;/summary&gt;</w:t>
        <w:br/>
        <w:t xml:space="preserve">    public class AuditTrailTable : BaseEntity</w:t>
        <w:br/>
        <w:t xml:space="preserve">    {</w:t>
        <w:br/>
        <w:t xml:space="preserve">        public string DBName { get; set; }</w:t>
        <w:br/>
        <w:t xml:space="preserve">        public string SystemName { get; set; } // used as key for localization</w:t>
        <w:br/>
        <w:t xml:space="preserve">    }</w:t>
        <w:br/>
        <w:t>}</w:t>
        <w:br/>
      </w:r>
    </w:p>
    <w:p>
      <w:pPr>
        <w:pStyle w:val="Heading2"/>
      </w:pPr>
      <w:r>
        <w:t>Attachment.cs</w:t>
      </w:r>
    </w:p>
    <w:p>
      <w:r>
        <w:t>using System;</w:t>
        <w:br/>
        <w:br/>
        <w:t>namespace App.Core.Domain.Common</w:t>
        <w:br/>
        <w:t>{</w:t>
        <w:br/>
        <w:t xml:space="preserve">    /// &lt;summary&gt;</w:t>
        <w:br/>
        <w:t xml:space="preserve">    /// Represents a file attachment (used for documents, IDs, etc.).</w:t>
        <w:br/>
        <w:t xml:space="preserve">    /// &lt;/summary&gt;</w:t>
        <w:br/>
        <w:t xml:space="preserve">    public class Attachment : BaseEntity</w:t>
        <w:br/>
        <w:t xml:space="preserve">    {</w:t>
        <w:br/>
        <w:t xml:space="preserve">        public string FileName { get; set; }</w:t>
        <w:br/>
        <w:t xml:space="preserve">        public string StoragePath { get; set; }</w:t>
        <w:br/>
        <w:t xml:space="preserve">        public string MimeType { get; set; }</w:t>
        <w:br/>
        <w:t xml:space="preserve">        public string Extension { get; set; }</w:t>
        <w:br/>
        <w:t xml:space="preserve">        public long FileSize { get; set; }</w:t>
        <w:br/>
        <w:br/>
        <w:t xml:space="preserve">        public int UploadedByUserId { get; set; }</w:t>
        <w:br/>
        <w:t xml:space="preserve">        public DateTime UploadedOnUtc { get; set; }</w:t>
        <w:br/>
        <w:t xml:space="preserve">    }</w:t>
        <w:br/>
        <w:t>}</w:t>
        <w:br/>
      </w:r>
    </w:p>
    <w:p>
      <w:pPr>
        <w:pStyle w:val="Heading2"/>
      </w:pPr>
      <w:r>
        <w:t>CompositeKeyAttribute.cs</w:t>
      </w:r>
    </w:p>
    <w:p>
      <w:r>
        <w:t>﻿using System;</w:t>
        <w:br/>
        <w:br/>
        <w:t>namespace App.Core.Domain.Common</w:t>
        <w:br/>
        <w:t>{</w:t>
        <w:br/>
        <w:t xml:space="preserve">    /// &lt;summary&gt;</w:t>
        <w:br/>
        <w:t xml:space="preserve">    /// Define composite primary key for a mapping table</w:t>
        <w:br/>
        <w:t xml:space="preserve">    /// &lt;/summary&gt;</w:t>
        <w:br/>
        <w:t xml:space="preserve">    [AttributeUsage(AttributeTargets.Class)]</w:t>
        <w:br/>
        <w:t xml:space="preserve">    public partial class CompositeKeyAttribute : Attribute</w:t>
        <w:br/>
        <w:t xml:space="preserve">    {</w:t>
        <w:br/>
        <w:t xml:space="preserve">        public string[] PropertyNames { get; }</w:t>
        <w:br/>
        <w:br/>
        <w:t xml:space="preserve">        public CompositeKeyAttribute(params string[] propertyNames)</w:t>
        <w:br/>
        <w:t xml:space="preserve">        {</w:t>
        <w:br/>
        <w:t xml:space="preserve">            PropertyNames = propertyNames;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GenericAttribute.cs</w:t>
      </w:r>
    </w:p>
    <w:p>
      <w:r>
        <w:t>﻿using System;</w:t>
        <w:br/>
        <w:t>using System.Collections.Generic;</w:t>
        <w:br/>
        <w:t>using System.Linq;</w:t>
        <w:br/>
        <w:t>using System.Text;</w:t>
        <w:br/>
        <w:t>using System.Threading.Tasks;</w:t>
        <w:br/>
        <w:br/>
        <w:t>namespace App.Core.Domain.Common</w:t>
        <w:br/>
        <w:t>{</w:t>
        <w:br/>
        <w:t xml:space="preserve">    /// &lt;summary&gt;</w:t>
        <w:br/>
        <w:t xml:space="preserve">    /// Represents a generic attribute</w:t>
        <w:br/>
        <w:t xml:space="preserve">    /// &lt;/summary&gt;</w:t>
        <w:br/>
        <w:t xml:space="preserve">    public partial class GenericAttribute : BaseEntity</w:t>
        <w:br/>
        <w:t xml:space="preserve">    {</w:t>
        <w:br/>
        <w:t xml:space="preserve">        /// &lt;summary&gt;</w:t>
        <w:br/>
        <w:t xml:space="preserve">        /// Gets or sets the entity identifier</w:t>
        <w:br/>
        <w:t xml:space="preserve">        /// &lt;/summary&gt;</w:t>
        <w:br/>
        <w:t xml:space="preserve">        public int EntityId { get; set; }</w:t>
        <w:br/>
        <w:br/>
        <w:t xml:space="preserve">        /// &lt;summary&gt;</w:t>
        <w:br/>
        <w:t xml:space="preserve">        /// Gets or sets the key group</w:t>
        <w:br/>
        <w:t xml:space="preserve">        /// &lt;/summary&gt;</w:t>
        <w:br/>
        <w:t xml:space="preserve">        public string KeyGroup { get; set; }</w:t>
        <w:br/>
        <w:br/>
        <w:t xml:space="preserve">        /// &lt;summary&gt;</w:t>
        <w:br/>
        <w:t xml:space="preserve">        /// Gets or sets the key</w:t>
        <w:br/>
        <w:t xml:space="preserve">        /// &lt;/summary&gt;</w:t>
        <w:br/>
        <w:t xml:space="preserve">        public string Key { get; set; }</w:t>
        <w:br/>
        <w:br/>
        <w:t xml:space="preserve">        /// &lt;summary&gt;</w:t>
        <w:br/>
        <w:t xml:space="preserve">        /// Gets or sets the value</w:t>
        <w:br/>
        <w:t xml:space="preserve">        /// &lt;/summary&gt;</w:t>
        <w:br/>
        <w:t xml:space="preserve">        public string Value { get; set; }</w:t>
        <w:br/>
        <w:br/>
        <w:t xml:space="preserve">        /// &lt;summary&gt;</w:t>
        <w:br/>
        <w:t xml:space="preserve">        /// Gets or sets the store identifier</w:t>
        <w:br/>
        <w:t xml:space="preserve">        /// &lt;/summary&gt;</w:t>
        <w:br/>
        <w:t xml:space="preserve">        public int StoreId { get; set; }</w:t>
        <w:br/>
        <w:br/>
        <w:t xml:space="preserve">        /// &lt;summary&gt;</w:t>
        <w:br/>
        <w:t xml:space="preserve">        /// Gets or sets the created or updated date</w:t>
        <w:br/>
        <w:t xml:space="preserve">        /// &lt;/summary&gt;</w:t>
        <w:br/>
        <w:t xml:space="preserve">        public DateTime? CreatedOrUpdatedDateUTC { get; set; }</w:t>
        <w:br/>
        <w:t xml:space="preserve">    }</w:t>
        <w:br/>
        <w:t>}</w:t>
        <w:br/>
      </w:r>
    </w:p>
    <w:p>
      <w:pPr>
        <w:pStyle w:val="Heading2"/>
      </w:pPr>
      <w:r>
        <w:t>SkipIdAttribute.cs</w:t>
      </w:r>
    </w:p>
    <w:p>
      <w:r>
        <w:t>﻿using System;</w:t>
        <w:br/>
        <w:br/>
        <w:t>namespace App.Core.Domain.Common</w:t>
        <w:br/>
        <w:t>{</w:t>
        <w:br/>
        <w:t xml:space="preserve">    /// &lt;summary&gt;</w:t>
        <w:br/>
        <w:t xml:space="preserve">    /// Use this to tell the auto-schema generator to skip creating the default Id column</w:t>
        <w:br/>
        <w:t xml:space="preserve">    /// &lt;/summary&gt;</w:t>
        <w:br/>
        <w:t xml:space="preserve">    [AttributeUsage(AttributeTargets.Class)]</w:t>
        <w:br/>
        <w:t xml:space="preserve">    public partial class SkipIdAttribute : Attribute</w:t>
        <w:br/>
        <w:t xml:space="preserve">    {</w:t>
        <w:br/>
        <w:t xml:space="preserve">    }</w:t>
        <w:br/>
        <w:t>}</w:t>
        <w:br/>
      </w:r>
    </w:p>
    <w:p>
      <w:pPr>
        <w:pStyle w:val="Heading2"/>
      </w:pPr>
      <w:r>
        <w:t>Template.cs</w:t>
      </w:r>
    </w:p>
    <w:p>
      <w:r>
        <w:t>using System;</w:t>
        <w:br/>
        <w:t>using App.Core.Domain.Common;</w:t>
        <w:br/>
        <w:br/>
        <w:t>namespace App.Core.Domain.Common</w:t>
        <w:br/>
        <w:t>{</w:t>
        <w:br/>
        <w:t xml:space="preserve">    public partial class Template : BaseEntity</w:t>
        <w:br/>
        <w:t xml:space="preserve">    {</w:t>
        <w:br/>
        <w:t xml:space="preserve">        public string Name { get; set; }</w:t>
        <w:br/>
        <w:t xml:space="preserve">        public string TemplateType { get; set; } // Email, SMS, Document</w:t>
        <w:br/>
        <w:t xml:space="preserve">        public string Content { get; set; }</w:t>
        <w:br/>
        <w:t xml:space="preserve">        public int CreatedByUserId { get; set; }</w:t>
        <w:br/>
        <w:t xml:space="preserve">        public DateTime CreatedOnUtc { get; set; }</w:t>
        <w:br/>
        <w:t xml:space="preserve">    }</w:t>
        <w:br/>
        <w:t>}</w:t>
      </w:r>
    </w:p>
    <w:p>
      <w:pPr>
        <w:pStyle w:val="Heading2"/>
      </w:pPr>
      <w:r>
        <w:t>Correspondence.cs</w:t>
      </w:r>
    </w:p>
    <w:p>
      <w:r>
        <w:t>using System;</w:t>
        <w:br/>
        <w:t>using App.Core.Domain.Common;</w:t>
        <w:br/>
        <w:br/>
        <w:t>namespace App.Core.Domain.Correspondences</w:t>
        <w:br/>
        <w:t>{</w:t>
        <w:br/>
        <w:t xml:space="preserve">    public partial class Correspondence : BaseEntity</w:t>
        <w:br/>
        <w:t xml:space="preserve">    {</w:t>
        <w:br/>
        <w:t xml:space="preserve">        public int SenderUserId { get; set; }</w:t>
        <w:br/>
        <w:t xml:space="preserve">        public int RecipientUserId { get; set; }</w:t>
        <w:br/>
        <w:t xml:space="preserve">        public string Subject { get; set; }</w:t>
        <w:br/>
        <w:t xml:space="preserve">        public string Message { get; set; }</w:t>
        <w:br/>
        <w:t xml:space="preserve">        public DateTime SentOnUtc { get; set; }</w:t>
        <w:br/>
        <w:t xml:space="preserve">        public string Status { get; set; } // Sent, Delivered, Read, Archived</w:t>
        <w:br/>
        <w:t xml:space="preserve">    }</w:t>
        <w:br/>
        <w:t>}</w:t>
      </w:r>
    </w:p>
    <w:p>
      <w:pPr>
        <w:pStyle w:val="Heading2"/>
      </w:pPr>
      <w:r>
        <w:t>CalendarEvent.cs</w:t>
      </w:r>
    </w:p>
    <w:p>
      <w:r>
        <w:t>using System;</w:t>
        <w:br/>
        <w:t>using App.Core.Domain.Common;</w:t>
        <w:br/>
        <w:br/>
        <w:t>namespace App.Core.Domain.Directory</w:t>
        <w:br/>
        <w:t>{</w:t>
        <w:br/>
        <w:t xml:space="preserve">    public partial class CalendarEvent : BaseEntity</w:t>
        <w:br/>
        <w:t xml:space="preserve">    {</w:t>
        <w:br/>
        <w:t xml:space="preserve">        public string Title { get; set; }</w:t>
        <w:br/>
        <w:t xml:space="preserve">        public string Description { get; set; }</w:t>
        <w:br/>
        <w:t xml:space="preserve">        public DateTime StartDateUtc { get; set; }</w:t>
        <w:br/>
        <w:t xml:space="preserve">        public DateTime EndDateUtc { get; set; }</w:t>
        <w:br/>
        <w:t xml:space="preserve">        public bool IsHoliday { get; set; }</w:t>
        <w:br/>
        <w:t xml:space="preserve">        public string EventType { get; set; } // PublicHoliday, Deadline, Meeting</w:t>
        <w:br/>
        <w:t xml:space="preserve">        public int CreatedByUserId { get; set; }</w:t>
        <w:br/>
        <w:t xml:space="preserve">    }</w:t>
        <w:br/>
        <w:t>}</w:t>
      </w:r>
    </w:p>
    <w:p>
      <w:pPr>
        <w:pStyle w:val="Heading2"/>
      </w:pPr>
      <w:r>
        <w:t>Country.cs</w:t>
      </w:r>
    </w:p>
    <w:p>
      <w:r>
        <w:t>﻿using App.Core;</w:t>
        <w:br/>
        <w:br/>
        <w:t>namespace App.Core.Domain.Directory;</w:t>
        <w:br/>
        <w:br/>
        <w:t>/// &lt;summary&gt;</w:t>
        <w:br/>
        <w:t>/// Represents a country</w:t>
        <w:br/>
        <w:t>/// &lt;/summary&gt;</w:t>
        <w:br/>
        <w:t>public partial class Country : BaseEntity</w:t>
        <w:br/>
        <w:t>{</w:t>
        <w:br/>
        <w:t xml:space="preserve">    /// &lt;summary&gt;</w:t>
        <w:br/>
        <w:t xml:space="preserve">    /// Gets or sets the name</w:t>
        <w:br/>
        <w:t xml:space="preserve">    /// &lt;/summary&gt;</w:t>
        <w:br/>
        <w:t xml:space="preserve">    public string Name { get; set; }</w:t>
        <w:br/>
        <w:br/>
        <w:t xml:space="preserve">    /// &lt;summary&gt;</w:t>
        <w:br/>
        <w:t xml:space="preserve">    /// Gets or sets a value indicating whether billing is allowed to this country</w:t>
        <w:br/>
        <w:t xml:space="preserve">    /// &lt;/summary&gt;</w:t>
        <w:br/>
        <w:t xml:space="preserve">    public bool AllowsBilling { get; set; }</w:t>
        <w:br/>
        <w:br/>
        <w:t xml:space="preserve">    /// &lt;summary&gt;</w:t>
        <w:br/>
        <w:t xml:space="preserve">    /// Gets or sets a value indicating whether shipping is allowed to this country</w:t>
        <w:br/>
        <w:t xml:space="preserve">    /// &lt;/summary&gt;</w:t>
        <w:br/>
        <w:t xml:space="preserve">    public bool AllowsShipping { get; set; }</w:t>
        <w:br/>
        <w:br/>
        <w:t xml:space="preserve">    /// &lt;summary&gt;</w:t>
        <w:br/>
        <w:t xml:space="preserve">    /// Gets or sets the two letter ISO code</w:t>
        <w:br/>
        <w:t xml:space="preserve">    /// &lt;/summary&gt;</w:t>
        <w:br/>
        <w:t xml:space="preserve">    public string TwoLetterIsoCode { get; set; }</w:t>
        <w:br/>
        <w:br/>
        <w:t xml:space="preserve">    /// &lt;summary&gt;</w:t>
        <w:br/>
        <w:t xml:space="preserve">    /// Gets or sets the three letter ISO code</w:t>
        <w:br/>
        <w:t xml:space="preserve">    /// &lt;/summary&gt;</w:t>
        <w:br/>
        <w:t xml:space="preserve">    public string ThreeLetterIsoCode { get; set; }</w:t>
        <w:br/>
        <w:br/>
        <w:t xml:space="preserve">    /// &lt;summary&gt;</w:t>
        <w:br/>
        <w:t xml:space="preserve">    /// Gets or sets the numeric ISO code</w:t>
        <w:br/>
        <w:t xml:space="preserve">    /// &lt;/summary&gt;</w:t>
        <w:br/>
        <w:t xml:space="preserve">    public int NumericIsoCode { get; set; }</w:t>
        <w:br/>
        <w:br/>
        <w:t xml:space="preserve">    /// &lt;summary&gt;</w:t>
        <w:br/>
        <w:t xml:space="preserve">    /// Gets or sets a value indicating whether customers in this country must be charged EU VAT</w:t>
        <w:br/>
        <w:t xml:space="preserve">    /// &lt;/summary&gt;</w:t>
        <w:br/>
        <w:t xml:space="preserve">    public bool SubjectToVat { get; set; }</w:t>
        <w:br/>
        <w:br/>
        <w:t xml:space="preserve">    /// &lt;summary&gt;</w:t>
        <w:br/>
        <w:t xml:space="preserve">    /// Gets or sets a value indicating whether the entity is published</w:t>
        <w:br/>
        <w:t xml:space="preserve">    /// &lt;/summary&gt;</w:t>
        <w:br/>
        <w:t xml:space="preserve">    public bool Published { get; set; }</w:t>
        <w:br/>
        <w:br/>
        <w:t xml:space="preserve">    /// &lt;summary&gt;</w:t>
        <w:br/>
        <w:t xml:space="preserve">    /// Gets or sets the display order</w:t>
        <w:br/>
        <w:t xml:space="preserve">    /// &lt;/summary&gt;</w:t>
        <w:br/>
        <w:t xml:space="preserve">    public int DisplayOrder { get; set; }</w:t>
        <w:br/>
        <w:t>}</w:t>
      </w:r>
    </w:p>
    <w:p>
      <w:pPr>
        <w:pStyle w:val="Heading2"/>
      </w:pPr>
      <w:r>
        <w:t>StateProvince.cs</w:t>
      </w:r>
    </w:p>
    <w:p>
      <w:r>
        <w:t>﻿using App.Core;</w:t>
        <w:br/>
        <w:br/>
        <w:t>namespace App.Core.Domain.Directory;</w:t>
        <w:br/>
        <w:br/>
        <w:t>/// &lt;summary&gt;</w:t>
        <w:br/>
        <w:t>/// Represents a state/province</w:t>
        <w:br/>
        <w:t>/// &lt;/summary&gt;</w:t>
        <w:br/>
        <w:t>public partial class StateProvince : BaseEntity</w:t>
        <w:br/>
        <w:t>{</w:t>
        <w:br/>
        <w:t xml:space="preserve">    /// &lt;summary&gt;</w:t>
        <w:br/>
        <w:t xml:space="preserve">    /// Gets or sets the country identifier</w:t>
        <w:br/>
        <w:t xml:space="preserve">    /// &lt;/summary&gt;</w:t>
        <w:br/>
        <w:t xml:space="preserve">    public int CountryId { get; set; }</w:t>
        <w:br/>
        <w:br/>
        <w:t xml:space="preserve">    /// &lt;summary&gt;</w:t>
        <w:br/>
        <w:t xml:space="preserve">    /// Gets or sets the name</w:t>
        <w:br/>
        <w:t xml:space="preserve">    /// &lt;/summary&gt;</w:t>
        <w:br/>
        <w:t xml:space="preserve">    public string Name { get; set; }</w:t>
        <w:br/>
        <w:br/>
        <w:t xml:space="preserve">    /// &lt;summary&gt;</w:t>
        <w:br/>
        <w:t xml:space="preserve">    /// Gets or sets the abbreviation</w:t>
        <w:br/>
        <w:t xml:space="preserve">    /// &lt;/summary&gt;</w:t>
        <w:br/>
        <w:t xml:space="preserve">    public string Abbreviation { get; set; }</w:t>
        <w:br/>
        <w:br/>
        <w:t xml:space="preserve">    /// &lt;summary&gt;</w:t>
        <w:br/>
        <w:t xml:space="preserve">    /// Gets or sets a value indicating whether the entity is published</w:t>
        <w:br/>
        <w:t xml:space="preserve">    /// &lt;/summary&gt;</w:t>
        <w:br/>
        <w:t xml:space="preserve">    public bool Published { get; set; }</w:t>
        <w:br/>
        <w:br/>
        <w:t xml:space="preserve">    /// &lt;summary&gt;</w:t>
        <w:br/>
        <w:t xml:space="preserve">    /// Gets or sets the display order</w:t>
        <w:br/>
        <w:t xml:space="preserve">    /// &lt;/summary&gt;</w:t>
        <w:br/>
        <w:t xml:space="preserve">    public int DisplayOrder { get; set; }</w:t>
        <w:br/>
        <w:t>}</w:t>
      </w:r>
    </w:p>
    <w:p>
      <w:pPr>
        <w:pStyle w:val="Heading2"/>
      </w:pPr>
      <w:r>
        <w:t>WorkingLocation.cs</w:t>
      </w:r>
    </w:p>
    <w:p>
      <w:r>
        <w:t>using App.Core.Domain.Common;</w:t>
        <w:br/>
        <w:br/>
        <w:t>namespace App.Core.Domain.Directory</w:t>
        <w:br/>
        <w:t>{</w:t>
        <w:br/>
        <w:t xml:space="preserve">    public partial class WorkingLocation : BaseEntity</w:t>
        <w:br/>
        <w:t xml:space="preserve">    {</w:t>
        <w:br/>
        <w:t xml:space="preserve">        public string Name { get; set; }</w:t>
        <w:br/>
        <w:t xml:space="preserve">        public string Address { get; set; }</w:t>
        <w:br/>
        <w:t xml:space="preserve">        public int CountryId { get; set; }</w:t>
        <w:br/>
        <w:t xml:space="preserve">    }</w:t>
        <w:br/>
        <w:t>}</w:t>
      </w:r>
    </w:p>
    <w:p>
      <w:pPr>
        <w:pStyle w:val="Heading2"/>
      </w:pPr>
      <w:r>
        <w:t>Contract.cs</w:t>
      </w:r>
    </w:p>
    <w:p>
      <w:r>
        <w:t>namespace App.Core.Domain.Institutions</w:t>
        <w:br/>
        <w:t>{</w:t>
        <w:br/>
        <w:t xml:space="preserve">    /// &lt;summary&gt;</w:t>
        <w:br/>
        <w:t xml:space="preserve">    /// Contract type entity (per Appendix).</w:t>
        <w:br/>
        <w:t xml:space="preserve">    /// &lt;/summary&gt;</w:t>
        <w:br/>
        <w:t xml:space="preserve">    public class Contract : BaseEntity</w:t>
        <w:br/>
        <w:t xml:space="preserve">    {</w:t>
        <w:br/>
        <w:t xml:space="preserve">        public string Name { get; set; }</w:t>
        <w:br/>
        <w:t xml:space="preserve">        public string Code { get; set; }</w:t>
        <w:br/>
        <w:t xml:space="preserve">        public bool IsActive { get; set; }</w:t>
        <w:br/>
        <w:t xml:space="preserve">    }</w:t>
        <w:br/>
        <w:t>}</w:t>
        <w:br/>
      </w:r>
    </w:p>
    <w:p>
      <w:pPr>
        <w:pStyle w:val="Heading2"/>
      </w:pPr>
      <w:r>
        <w:t>Department.cs</w:t>
      </w:r>
    </w:p>
    <w:p>
      <w:r>
        <w:t>namespace App.Core.Domain.Institutions</w:t>
        <w:br/>
        <w:t>{</w:t>
        <w:br/>
        <w:t xml:space="preserve">    public class Department : BaseEntity</w:t>
        <w:br/>
        <w:t xml:space="preserve">    {</w:t>
        <w:br/>
        <w:t xml:space="preserve">        public string Name { get; set; }</w:t>
        <w:br/>
        <w:t xml:space="preserve">        public int? ParentId { get; set; }</w:t>
        <w:br/>
        <w:t xml:space="preserve">        public bool IsActive { get; set; }</w:t>
        <w:br/>
        <w:br/>
        <w:t xml:space="preserve">        // New field for manager</w:t>
        <w:br/>
        <w:t xml:space="preserve">        public int? ManagerId { get; set; }</w:t>
        <w:br/>
        <w:t xml:space="preserve">    }</w:t>
        <w:br/>
        <w:t>}</w:t>
        <w:br/>
      </w:r>
    </w:p>
    <w:p>
      <w:pPr>
        <w:pStyle w:val="Heading2"/>
      </w:pPr>
      <w:r>
        <w:t>Duty.cs</w:t>
      </w:r>
    </w:p>
    <w:p>
      <w:r>
        <w:t>using System;</w:t>
        <w:br/>
        <w:br/>
        <w:t>namespace App.Core.Domain.Institutions</w:t>
        <w:br/>
        <w:t>{</w:t>
        <w:br/>
        <w:t xml:space="preserve">    /// &lt;summary&gt;</w:t>
        <w:br/>
        <w:t xml:space="preserve">    /// Official duty assigned to an employee (per Appendix).</w:t>
        <w:br/>
        <w:t xml:space="preserve">    /// &lt;/summary&gt;</w:t>
        <w:br/>
        <w:t xml:space="preserve">    public class Duty : BaseEntity</w:t>
        <w:br/>
        <w:t xml:space="preserve">    {</w:t>
        <w:br/>
        <w:t xml:space="preserve">        public int EmployeeId { get; set; }</w:t>
        <w:br/>
        <w:t xml:space="preserve">        public string DutyType { get; set; }</w:t>
        <w:br/>
        <w:t xml:space="preserve">        public DateTime FromDate { get; set; }</w:t>
        <w:br/>
        <w:t xml:space="preserve">        public DateTime ToDate { get; set; }</w:t>
        <w:br/>
        <w:t xml:space="preserve">        public string Notes { get; set; }</w:t>
        <w:br/>
        <w:t xml:space="preserve">    }</w:t>
        <w:br/>
        <w:t>}</w:t>
        <w:br/>
      </w:r>
    </w:p>
    <w:p>
      <w:pPr>
        <w:pStyle w:val="Heading2"/>
      </w:pPr>
      <w:r>
        <w:t>Institution.cs</w:t>
      </w:r>
    </w:p>
    <w:p>
      <w:r>
        <w:t>using System;</w:t>
        <w:br/>
        <w:t>using System.Collections.Generic;</w:t>
        <w:br/>
        <w:t>using App.Core.Domain.Ref;</w:t>
        <w:br/>
        <w:br/>
        <w:t>namespace App.Core.Domain.Institutions</w:t>
        <w:br/>
        <w:t>{</w:t>
        <w:br/>
        <w:t xml:space="preserve">    /// &lt;summary&gt;</w:t>
        <w:br/>
        <w:t xml:space="preserve">    /// Represents a financial institution (final approved entity after registration).</w:t>
        <w:br/>
        <w:t xml:space="preserve">    /// &lt;/summary&gt;</w:t>
        <w:br/>
        <w:t xml:space="preserve">    public class Institution : BaseEntity</w:t>
        <w:br/>
        <w:t xml:space="preserve">    {</w:t>
        <w:br/>
        <w:t xml:space="preserve">        /// &lt;summary&gt;</w:t>
        <w:br/>
        <w:t xml:space="preserve">        /// Institution official name</w:t>
        <w:br/>
        <w:t xml:space="preserve">        /// &lt;/summary&gt;</w:t>
        <w:br/>
        <w:t xml:space="preserve">        public string Name { get; set; }</w:t>
        <w:br/>
        <w:br/>
        <w:t xml:space="preserve">        /// &lt;summary&gt;</w:t>
        <w:br/>
        <w:t xml:space="preserve">        /// License number assigned to the institution</w:t>
        <w:br/>
        <w:t xml:space="preserve">        /// &lt;/summary&gt;</w:t>
        <w:br/>
        <w:t xml:space="preserve">        public string LicenseNumber { get; set; }</w:t>
        <w:br/>
        <w:br/>
        <w:t xml:space="preserve">        /// &lt;summary&gt;</w:t>
        <w:br/>
        <w:t xml:space="preserve">        /// License type (Islamic, Commercial, FinTech)</w:t>
        <w:br/>
        <w:t xml:space="preserve">        /// &lt;/summary&gt;</w:t>
        <w:br/>
        <w:t xml:space="preserve">        public int LicenseTypeId { get; set; }</w:t>
        <w:br/>
        <w:t xml:space="preserve">        public LicenseType LicenseType { get; set; }</w:t>
        <w:br/>
        <w:br/>
        <w:t xml:space="preserve">        /// &lt;summary&gt;</w:t>
        <w:br/>
        <w:t xml:space="preserve">        /// License sector (Banking / Exchange / Insurance)</w:t>
        <w:br/>
        <w:t xml:space="preserve">        /// &lt;/summary&gt;</w:t>
        <w:br/>
        <w:t xml:space="preserve">        public int LicenseSectorId { get; set; }</w:t>
        <w:br/>
        <w:t xml:space="preserve">        public LicenseSector LicenseSector { get; set; }</w:t>
        <w:br/>
        <w:br/>
        <w:t xml:space="preserve">        /// &lt;summary&gt;</w:t>
        <w:br/>
        <w:t xml:space="preserve">        /// Financial domain (Islamic / Commercial)</w:t>
        <w:br/>
        <w:t xml:space="preserve">        /// &lt;/summary&gt;</w:t>
        <w:br/>
        <w:t xml:space="preserve">        public int FinancialDomainId { get; set; }</w:t>
        <w:br/>
        <w:t xml:space="preserve">        public FinancialDomain FinancialDomain { get; set; }</w:t>
        <w:br/>
        <w:br/>
        <w:t xml:space="preserve">        /// &lt;summary&gt;</w:t>
        <w:br/>
        <w:t xml:space="preserve">        /// License issue date</w:t>
        <w:br/>
        <w:t xml:space="preserve">        /// &lt;/summary&gt;</w:t>
        <w:br/>
        <w:t xml:space="preserve">        public DateTime LicenseIssueDate { get; set; }</w:t>
        <w:br/>
        <w:br/>
        <w:t xml:space="preserve">        /// &lt;summary&gt;</w:t>
        <w:br/>
        <w:t xml:space="preserve">        /// License expiry date</w:t>
        <w:br/>
        <w:t xml:space="preserve">        /// &lt;/summary&gt;</w:t>
        <w:br/>
        <w:t xml:space="preserve">        public DateTime LicenseExpiryDate { get; set; }</w:t>
        <w:br/>
        <w:br/>
        <w:t xml:space="preserve">        /// &lt;summary&gt;</w:t>
        <w:br/>
        <w:t xml:space="preserve">        /// Country reference</w:t>
        <w:br/>
        <w:t xml:space="preserve">        /// &lt;/summary&gt;</w:t>
        <w:br/>
        <w:t xml:space="preserve">        public int CountryId { get; set; }</w:t>
        <w:br/>
        <w:br/>
        <w:t xml:space="preserve">        /// &lt;summary&gt;</w:t>
        <w:br/>
        <w:t xml:space="preserve">        /// Address of the institution</w:t>
        <w:br/>
        <w:t xml:space="preserve">        /// &lt;/summary&gt;</w:t>
        <w:br/>
        <w:t xml:space="preserve">        public string Address { get; set; }</w:t>
        <w:br/>
        <w:br/>
        <w:t xml:space="preserve">        /// &lt;summary&gt;</w:t>
        <w:br/>
        <w:t xml:space="preserve">        /// Is the institution active</w:t>
        <w:br/>
        <w:t xml:space="preserve">        /// &lt;/summary&gt;</w:t>
        <w:br/>
        <w:t xml:space="preserve">        public bool IsActive { get; set; }</w:t>
        <w:br/>
        <w:br/>
        <w:t xml:space="preserve">        public DateTime CreatedOnUtc { get; set; }</w:t>
        <w:br/>
        <w:t xml:space="preserve">        public DateTime? UpdatedOnUtc { get; set; }</w:t>
        <w:br/>
        <w:br/>
        <w:t xml:space="preserve">        // Navigation</w:t>
        <w:br/>
        <w:t xml:space="preserve">        public virtual ICollection&lt;Department&gt; Departments { get; set; }</w:t>
        <w:br/>
        <w:t xml:space="preserve">        public virtual ICollection&lt;Job&gt; Jobs { get; set; }</w:t>
        <w:br/>
        <w:t xml:space="preserve">        public virtual ICollection&lt;Contract&gt; Contracts { get; set; }</w:t>
        <w:br/>
        <w:t xml:space="preserve">        public virtual ICollection&lt;Duty&gt; Duties { get; set; }</w:t>
        <w:br/>
        <w:t xml:space="preserve">    }</w:t>
        <w:br/>
        <w:t>}</w:t>
        <w:br/>
      </w:r>
    </w:p>
    <w:p>
      <w:pPr>
        <w:pStyle w:val="Heading2"/>
      </w:pPr>
      <w:r>
        <w:t>Job.cs</w:t>
      </w:r>
    </w:p>
    <w:p>
      <w:r>
        <w:t>namespace App.Core.Domain.Institutions</w:t>
        <w:br/>
        <w:t>{</w:t>
        <w:br/>
        <w:t xml:space="preserve">    /// &lt;summary&gt;</w:t>
        <w:br/>
        <w:t xml:space="preserve">    /// Job title entity (per Appendix).</w:t>
        <w:br/>
        <w:t xml:space="preserve">    /// &lt;/summary&gt;</w:t>
        <w:br/>
        <w:t xml:space="preserve">    public class Job : BaseEntity</w:t>
        <w:br/>
        <w:t xml:space="preserve">    {</w:t>
        <w:br/>
        <w:t xml:space="preserve">        public string Name { get; set; }</w:t>
        <w:br/>
        <w:t xml:space="preserve">        public bool IsActive { get; set; }</w:t>
        <w:br/>
        <w:t xml:space="preserve">    }</w:t>
        <w:br/>
        <w:t>}</w:t>
        <w:br/>
      </w:r>
    </w:p>
    <w:p>
      <w:pPr>
        <w:pStyle w:val="Heading2"/>
      </w:pPr>
      <w:r>
        <w:t>Language.cs</w:t>
      </w:r>
    </w:p>
    <w:p>
      <w:r>
        <w:t>﻿using System;</w:t>
        <w:br/>
        <w:t>using System.ComponentModel.DataAnnotations;</w:t>
        <w:br/>
        <w:t>using App.Core;</w:t>
        <w:br/>
        <w:br/>
        <w:t>namespace App.Core.Domain.Localization</w:t>
        <w:br/>
        <w:t>{</w:t>
        <w:br/>
        <w:t xml:space="preserve">    /// &lt;summary&gt;</w:t>
        <w:br/>
        <w:t xml:space="preserve">    /// Represents a language</w:t>
        <w:br/>
        <w:t xml:space="preserve">    /// &lt;/summary&gt;</w:t>
        <w:br/>
        <w:t xml:space="preserve">    public partial class Language : BaseEntity</w:t>
        <w:br/>
        <w:t xml:space="preserve">    {</w:t>
        <w:br/>
        <w:t xml:space="preserve">        /// &lt;summary&gt;</w:t>
        <w:br/>
        <w:t xml:space="preserve">        /// Gets or sets the name</w:t>
        <w:br/>
        <w:t xml:space="preserve">        /// &lt;/summary&gt;</w:t>
        <w:br/>
        <w:t xml:space="preserve">        public string Name { get; set; }</w:t>
        <w:br/>
        <w:br/>
        <w:t xml:space="preserve">        /// &lt;summary&gt;</w:t>
        <w:br/>
        <w:t xml:space="preserve">        /// Gets or sets the language culture</w:t>
        <w:br/>
        <w:t xml:space="preserve">        /// &lt;/summary&gt;</w:t>
        <w:br/>
        <w:t xml:space="preserve">        public string LanguageCulture { get; set; }</w:t>
        <w:br/>
        <w:br/>
        <w:t xml:space="preserve">        /// &lt;summary&gt;</w:t>
        <w:br/>
        <w:t xml:space="preserve">        /// Gets or sets the unique SEO code</w:t>
        <w:br/>
        <w:t xml:space="preserve">        /// &lt;/summary&gt;</w:t>
        <w:br/>
        <w:t xml:space="preserve">        public string UniqueSeoCode { get; set; }</w:t>
        <w:br/>
        <w:br/>
        <w:t xml:space="preserve">        /// &lt;summary&gt;</w:t>
        <w:br/>
        <w:t xml:space="preserve">        /// Gets or sets the flag image file name</w:t>
        <w:br/>
        <w:t xml:space="preserve">        /// &lt;/summary&gt;</w:t>
        <w:br/>
        <w:t xml:space="preserve">        public string FlagImageFileName { get; set; }</w:t>
        <w:br/>
        <w:br/>
        <w:t xml:space="preserve">        /// &lt;summary&gt;</w:t>
        <w:br/>
        <w:t xml:space="preserve">        /// Gets or sets a value indicating whether the language supports "Right-to-left"</w:t>
        <w:br/>
        <w:t xml:space="preserve">        /// &lt;/summary&gt;</w:t>
        <w:br/>
        <w:t xml:space="preserve">        public bool Rtl { get; set; }</w:t>
        <w:br/>
        <w:br/>
        <w:t xml:space="preserve">        /// &lt;summary&gt;</w:t>
        <w:br/>
        <w:t xml:space="preserve">        /// Gets or sets a value indicating whether the language is published</w:t>
        <w:br/>
        <w:t xml:space="preserve">        /// &lt;/summary&gt;</w:t>
        <w:br/>
        <w:t xml:space="preserve">        public bool Published { get; set; }</w:t>
        <w:br/>
        <w:br/>
        <w:t xml:space="preserve">        /// &lt;summary&gt;</w:t>
        <w:br/>
        <w:t xml:space="preserve">        /// Gets or sets the display order</w:t>
        <w:br/>
        <w:t xml:space="preserve">        /// &lt;/summary&gt;</w:t>
        <w:br/>
        <w:t xml:space="preserve">        public int DisplayOrder { get; set; }</w:t>
        <w:br/>
        <w:t xml:space="preserve">    }</w:t>
        <w:br/>
        <w:t>}</w:t>
        <w:br/>
      </w:r>
    </w:p>
    <w:p>
      <w:pPr>
        <w:pStyle w:val="Heading2"/>
      </w:pPr>
      <w:r>
        <w:t>LocaleStringResource.cs</w:t>
      </w:r>
    </w:p>
    <w:p>
      <w:r>
        <w:t>﻿using App.Core;</w:t>
        <w:br/>
        <w:t>using System;</w:t>
        <w:br/>
        <w:t>using System.Collections.Generic;</w:t>
        <w:br/>
        <w:t>using System.ComponentModel.DataAnnotations;</w:t>
        <w:br/>
        <w:t>using System.Linq;</w:t>
        <w:br/>
        <w:t>using System.Text;</w:t>
        <w:br/>
        <w:t>using System.Threading.Tasks;</w:t>
        <w:br/>
        <w:br/>
        <w:t>namespace App.Core.Domain.Localization</w:t>
        <w:br/>
        <w:t>{</w:t>
        <w:br/>
        <w:t xml:space="preserve">    /// &lt;summary&gt;</w:t>
        <w:br/>
        <w:t xml:space="preserve">    /// Represents a locale string resource</w:t>
        <w:br/>
        <w:t xml:space="preserve">    /// &lt;/summary&gt;</w:t>
        <w:br/>
        <w:t xml:space="preserve">    public partial class LocaleStringResource : BaseEntity</w:t>
        <w:br/>
        <w:t xml:space="preserve">    {</w:t>
        <w:br/>
        <w:t xml:space="preserve">        /// &lt;summary&gt;</w:t>
        <w:br/>
        <w:t xml:space="preserve">        /// Gets or sets the language identifier</w:t>
        <w:br/>
        <w:t xml:space="preserve">        /// &lt;/summary&gt;</w:t>
        <w:br/>
        <w:t xml:space="preserve">        public int LanguageId { get; set; }</w:t>
        <w:br/>
        <w:br/>
        <w:t xml:space="preserve">        /// &lt;summary&gt;</w:t>
        <w:br/>
        <w:t xml:space="preserve">        /// Gets or sets the resource name</w:t>
        <w:br/>
        <w:t xml:space="preserve">        /// &lt;/summary&gt;</w:t>
        <w:br/>
        <w:t xml:space="preserve">        public string ResourceName { get; set; }</w:t>
        <w:br/>
        <w:br/>
        <w:t xml:space="preserve">        /// &lt;summary&gt;</w:t>
        <w:br/>
        <w:t xml:space="preserve">        /// Gets or sets the resource value</w:t>
        <w:br/>
        <w:t xml:space="preserve">        /// &lt;/summary&gt;</w:t>
        <w:br/>
        <w:t xml:space="preserve">        public string? ResourceValue { get; set; }</w:t>
        <w:br/>
        <w:t xml:space="preserve">    }</w:t>
        <w:br/>
        <w:t>}</w:t>
        <w:br/>
      </w:r>
    </w:p>
    <w:p>
      <w:pPr>
        <w:pStyle w:val="Heading2"/>
      </w:pPr>
      <w:r>
        <w:t>LocalizationSettings.cs</w:t>
      </w:r>
    </w:p>
    <w:p>
      <w:r>
        <w:t>﻿using App.Core.Configuration;</w:t>
        <w:br/>
        <w:br/>
        <w:t>namespace App.Core.Domain.Localization;</w:t>
        <w:br/>
        <w:br/>
        <w:t>/// &lt;summary&gt;</w:t>
        <w:br/>
        <w:t>/// Localization settings</w:t>
        <w:br/>
        <w:t>/// &lt;/summary&gt;</w:t>
        <w:br/>
        <w:t>public partial class LocalizationSettings : BaseEntity, ISettings</w:t>
        <w:br/>
        <w:t>{</w:t>
        <w:br/>
        <w:t xml:space="preserve">    /// &lt;summary&gt;</w:t>
        <w:br/>
        <w:t xml:space="preserve">    /// Default admin area language identifier</w:t>
        <w:br/>
        <w:t xml:space="preserve">    /// &lt;/summary&gt;</w:t>
        <w:br/>
        <w:t xml:space="preserve">    public int DefaultAdminLanguageId { get; set; }</w:t>
        <w:br/>
        <w:br/>
        <w:t xml:space="preserve">    /// &lt;summary&gt;</w:t>
        <w:br/>
        <w:t xml:space="preserve">    /// Use images for language selection</w:t>
        <w:br/>
        <w:t xml:space="preserve">    /// &lt;/summary&gt;</w:t>
        <w:br/>
        <w:t xml:space="preserve">    public bool UseImagesForLanguageSelection { get; set; }</w:t>
        <w:br/>
        <w:br/>
        <w:t xml:space="preserve">    /// &lt;summary&gt;</w:t>
        <w:br/>
        <w:t xml:space="preserve">    /// A value indicating whether SEO friendly URLs with multiple languages are enabled</w:t>
        <w:br/>
        <w:t xml:space="preserve">    /// &lt;/summary&gt;</w:t>
        <w:br/>
        <w:t xml:space="preserve">    public bool SeoFriendlyUrlsForLanguagesEnabled { get; set; }</w:t>
        <w:br/>
        <w:br/>
        <w:t xml:space="preserve">    /// &lt;summary&gt;</w:t>
        <w:br/>
        <w:t xml:space="preserve">    /// A value indicating whether we should detect the current language by a customer region (browser settings)</w:t>
        <w:br/>
        <w:t xml:space="preserve">    /// &lt;/summary&gt;</w:t>
        <w:br/>
        <w:t xml:space="preserve">    public bool AutomaticallyDetectLanguage { get; set; }</w:t>
        <w:br/>
        <w:br/>
        <w:t xml:space="preserve">    /// &lt;summary&gt;</w:t>
        <w:br/>
        <w:t xml:space="preserve">    /// A value indicating whether to load all LocaleStringResource records on application startup</w:t>
        <w:br/>
        <w:t xml:space="preserve">    /// &lt;/summary&gt;</w:t>
        <w:br/>
        <w:t xml:space="preserve">    public bool LoadAllLocaleRecordsOnStartup { get; set; }</w:t>
        <w:br/>
        <w:br/>
        <w:t xml:space="preserve">    /// &lt;summary&gt;</w:t>
        <w:br/>
        <w:t xml:space="preserve">    /// A value indicating whether to load all LocalizedProperty records on application startup</w:t>
        <w:br/>
        <w:t xml:space="preserve">    /// &lt;/summary&gt;</w:t>
        <w:br/>
        <w:t xml:space="preserve">    public bool LoadAllLocalizedPropertiesOnStartup { get; set; }</w:t>
        <w:br/>
        <w:br/>
        <w:t xml:space="preserve">    /// &lt;summary&gt;</w:t>
        <w:br/>
        <w:t xml:space="preserve">    /// A value indicating whether to load all search engine friendly names (slugs) on application startup</w:t>
        <w:br/>
        <w:t xml:space="preserve">    /// &lt;/summary&gt;</w:t>
        <w:br/>
        <w:t xml:space="preserve">    public bool LoadAllUrlRecordsOnStartup { get; set; }</w:t>
        <w:br/>
        <w:br/>
        <w:t xml:space="preserve">    /// &lt;summary&gt;</w:t>
        <w:br/>
        <w:t xml:space="preserve">    /// A value indicating whether to we should ignore RTL language property for admin area.</w:t>
        <w:br/>
        <w:t xml:space="preserve">    /// It's useful for store owners with RTL languages for public store but preferring LTR for admin area</w:t>
        <w:br/>
        <w:t xml:space="preserve">    /// &lt;/summary&gt;</w:t>
        <w:br/>
        <w:t xml:space="preserve">    public bool IgnoreRtlPropertyForAdminArea { get; set; }</w:t>
        <w:br/>
        <w:t>}</w:t>
      </w:r>
    </w:p>
    <w:p>
      <w:pPr>
        <w:pStyle w:val="Heading2"/>
      </w:pPr>
      <w:r>
        <w:t>LocalizedProperty.cs</w:t>
      </w:r>
    </w:p>
    <w:p>
      <w:r>
        <w:t>﻿using System.ComponentModel.DataAnnotations;</w:t>
        <w:br/>
        <w:t>using App.Core;</w:t>
        <w:br/>
        <w:br/>
        <w:t>namespace App.Core.Domain.Localization</w:t>
        <w:br/>
        <w:t>{</w:t>
        <w:br/>
        <w:t xml:space="preserve">    /// &lt;summary&gt;</w:t>
        <w:br/>
        <w:t xml:space="preserve">    /// Represents a localized property</w:t>
        <w:br/>
        <w:t xml:space="preserve">    /// &lt;/summary&gt;</w:t>
        <w:br/>
        <w:t xml:space="preserve">    public partial class LocalizedProperty : BaseEntity</w:t>
        <w:br/>
        <w:t xml:space="preserve">    {</w:t>
        <w:br/>
        <w:t xml:space="preserve">        /// &lt;summary&gt;</w:t>
        <w:br/>
        <w:t xml:space="preserve">        /// Gets or sets the entity identifier</w:t>
        <w:br/>
        <w:t xml:space="preserve">        /// &lt;/summary&gt;</w:t>
        <w:br/>
        <w:t xml:space="preserve">        public int EntityId { get; set; }</w:t>
        <w:br/>
        <w:br/>
        <w:t xml:space="preserve">        /// &lt;summary&gt;</w:t>
        <w:br/>
        <w:t xml:space="preserve">        /// Gets or sets the language identifier</w:t>
        <w:br/>
        <w:t xml:space="preserve">        /// &lt;/summary&gt;</w:t>
        <w:br/>
        <w:t xml:space="preserve">        public int LanguageId { get; set; }</w:t>
        <w:br/>
        <w:br/>
        <w:t xml:space="preserve">        /// &lt;summary&gt;</w:t>
        <w:br/>
        <w:t xml:space="preserve">        /// Gets or sets the locale key group</w:t>
        <w:br/>
        <w:t xml:space="preserve">        /// &lt;/summary&gt;</w:t>
        <w:br/>
        <w:t xml:space="preserve">        public string LocaleKeyGroup { get; set; }</w:t>
        <w:br/>
        <w:br/>
        <w:t xml:space="preserve">        /// &lt;summary&gt;</w:t>
        <w:br/>
        <w:t xml:space="preserve">        /// Gets or sets the locale key</w:t>
        <w:br/>
        <w:t xml:space="preserve">        /// &lt;/summary&gt;</w:t>
        <w:br/>
        <w:t xml:space="preserve">        public string LocaleKey { get; set; }</w:t>
        <w:br/>
        <w:br/>
        <w:t xml:space="preserve">        /// &lt;summary&gt;</w:t>
        <w:br/>
        <w:t xml:space="preserve">        /// Gets or sets the locale value</w:t>
        <w:br/>
        <w:t xml:space="preserve">        /// &lt;/summary&gt;</w:t>
        <w:br/>
        <w:t xml:space="preserve">        public string LocaleValue { get; set; }</w:t>
        <w:br/>
        <w:t xml:space="preserve">    }</w:t>
        <w:br/>
        <w:t>}</w:t>
        <w:br/>
      </w:r>
    </w:p>
    <w:p>
      <w:pPr>
        <w:pStyle w:val="Heading2"/>
      </w:pPr>
      <w:r>
        <w:t>Notification.cs</w:t>
      </w:r>
    </w:p>
    <w:p>
      <w:r>
        <w:t>using System;</w:t>
        <w:br/>
        <w:t>using App.Core.Domain.Common;</w:t>
        <w:br/>
        <w:t>using App.Core.Domain.Registrations;</w:t>
        <w:br/>
        <w:t>using App.Core.Domain.Users;</w:t>
        <w:br/>
        <w:br/>
        <w:t>namespace App.Core.Domain.Notifications</w:t>
        <w:br/>
        <w:t>{</w:t>
        <w:br/>
        <w:t xml:space="preserve">    public partial class Notification : BaseEntity</w:t>
        <w:br/>
        <w:t xml:space="preserve">    {</w:t>
        <w:br/>
        <w:t xml:space="preserve">        /// &lt;summary&gt;</w:t>
        <w:br/>
        <w:t xml:space="preserve">        /// Related registration (if applicable)</w:t>
        <w:br/>
        <w:t xml:space="preserve">        /// &lt;/summary&gt;</w:t>
        <w:br/>
        <w:t xml:space="preserve">        public int? RegistrationId { get; set; }</w:t>
        <w:br/>
        <w:t xml:space="preserve">        public virtual Registration Registration { get; set; }</w:t>
        <w:br/>
        <w:br/>
        <w:t xml:space="preserve">        /// &lt;summary&gt;</w:t>
        <w:br/>
        <w:t xml:space="preserve">        /// The type of event that triggered this notification</w:t>
        <w:br/>
        <w:t xml:space="preserve">        /// &lt;/summary&gt;</w:t>
        <w:br/>
        <w:t xml:space="preserve">        public int EventTypeId { get; set; }</w:t>
        <w:br/>
        <w:t xml:space="preserve">        public NotificationEvent EventType { get; set; }</w:t>
        <w:br/>
        <w:br/>
        <w:t xml:space="preserve">        /// &lt;summary&gt;</w:t>
        <w:br/>
        <w:t xml:space="preserve">        /// The recipient user</w:t>
        <w:br/>
        <w:t xml:space="preserve">        /// &lt;/summary&gt;</w:t>
        <w:br/>
        <w:t xml:space="preserve">        public int RecipientUserId { get; set; }</w:t>
        <w:br/>
        <w:t xml:space="preserve">        public virtual User RecipientUser { get; set; }</w:t>
        <w:br/>
        <w:br/>
        <w:t xml:space="preserve">        /// &lt;summary&gt;</w:t>
        <w:br/>
        <w:t xml:space="preserve">        /// The user who triggered the notification</w:t>
        <w:br/>
        <w:t xml:space="preserve">        /// &lt;/summary&gt;</w:t>
        <w:br/>
        <w:t xml:space="preserve">        public int TriggeredByUserId { get; set; }</w:t>
        <w:br/>
        <w:t xml:space="preserve">        public virtual User TriggeredByUser { get; set; }</w:t>
        <w:br/>
        <w:br/>
        <w:t xml:space="preserve">        /// &lt;summary&gt;</w:t>
        <w:br/>
        <w:t xml:space="preserve">        /// The notification message body</w:t>
        <w:br/>
        <w:t xml:space="preserve">        /// &lt;/summary&gt;</w:t>
        <w:br/>
        <w:t xml:space="preserve">        public string Message { get; set; }</w:t>
        <w:br/>
        <w:br/>
        <w:t xml:space="preserve">        /// &lt;summary&gt;</w:t>
        <w:br/>
        <w:t xml:space="preserve">        /// Delivery channel (Email, SMS, InApp, Push)</w:t>
        <w:br/>
        <w:t xml:space="preserve">        /// &lt;/summary&gt;</w:t>
        <w:br/>
        <w:t xml:space="preserve">        public int ChannelId { get; set; }</w:t>
        <w:br/>
        <w:t xml:space="preserve">        public NotificationChannel Channel { get; set; }</w:t>
        <w:br/>
        <w:br/>
        <w:t xml:space="preserve">        /// &lt;summary&gt;</w:t>
        <w:br/>
        <w:t xml:space="preserve">        /// Delivery status (Pending, Sent, Failed)</w:t>
        <w:br/>
        <w:t xml:space="preserve">        /// &lt;/summary&gt;</w:t>
        <w:br/>
        <w:t xml:space="preserve">        public int StatusId { get; set; }</w:t>
        <w:br/>
        <w:t xml:space="preserve">        public NotificationDeliveryStatus Status { get; set; }</w:t>
        <w:br/>
        <w:br/>
        <w:t xml:space="preserve">        /// &lt;summary&gt;</w:t>
        <w:br/>
        <w:t xml:space="preserve">        /// UTC timestamp when the notification was created</w:t>
        <w:br/>
        <w:t xml:space="preserve">        /// &lt;/summary&gt;</w:t>
        <w:br/>
        <w:t xml:space="preserve">        public DateTime CreatedOnUtc { get; set; }</w:t>
        <w:br/>
        <w:t xml:space="preserve">    }</w:t>
        <w:br/>
        <w:t>}</w:t>
        <w:br/>
      </w:r>
    </w:p>
    <w:p>
      <w:pPr>
        <w:pStyle w:val="Heading2"/>
      </w:pPr>
      <w:r>
        <w:t>NotificationChannel.cs</w:t>
      </w:r>
    </w:p>
    <w:p>
      <w:r>
        <w:t>﻿using System;</w:t>
        <w:br/>
        <w:t>using System.Collections.Generic;</w:t>
        <w:br/>
        <w:t>using System.Linq;</w:t>
        <w:br/>
        <w:t>using System.Text;</w:t>
        <w:br/>
        <w:t>using System.Threading.Tasks;</w:t>
        <w:br/>
        <w:br/>
        <w:t>namespace App.Core.Domain.Notifications</w:t>
        <w:br/>
        <w:t>{</w:t>
        <w:br/>
        <w:t xml:space="preserve">    public enum NotificationChannel</w:t>
        <w:br/>
        <w:t xml:space="preserve">    {</w:t>
        <w:br/>
        <w:t xml:space="preserve">        InApp = 0,</w:t>
        <w:br/>
        <w:t xml:space="preserve">        Email = 1,</w:t>
        <w:br/>
        <w:t xml:space="preserve">        SMS = 2,</w:t>
        <w:br/>
        <w:t xml:space="preserve">        Push = 3</w:t>
        <w:br/>
        <w:t xml:space="preserve">    }</w:t>
        <w:br/>
        <w:t>}</w:t>
        <w:br/>
      </w:r>
    </w:p>
    <w:p>
      <w:pPr>
        <w:pStyle w:val="Heading2"/>
      </w:pPr>
      <w:r>
        <w:t>NotificationDeliveryStatus.cs</w:t>
      </w:r>
    </w:p>
    <w:p>
      <w:r>
        <w:t>﻿using System;</w:t>
        <w:br/>
        <w:t>using System.Collections.Generic;</w:t>
        <w:br/>
        <w:t>using System.Linq;</w:t>
        <w:br/>
        <w:t>using System.Text;</w:t>
        <w:br/>
        <w:t>using System.Threading.Tasks;</w:t>
        <w:br/>
        <w:br/>
        <w:t>namespace App.Core.Domain.Notifications</w:t>
        <w:br/>
        <w:t>{</w:t>
        <w:br/>
        <w:t xml:space="preserve">    public enum NotificationDeliveryStatus</w:t>
        <w:br/>
        <w:t xml:space="preserve">    {</w:t>
        <w:br/>
        <w:t xml:space="preserve">        Pending = 0,</w:t>
        <w:br/>
        <w:t xml:space="preserve">        Sent = 1,</w:t>
        <w:br/>
        <w:t xml:space="preserve">        Failed = 2</w:t>
        <w:br/>
        <w:t xml:space="preserve">    }</w:t>
        <w:br/>
        <w:t>}</w:t>
        <w:br/>
      </w:r>
    </w:p>
    <w:p>
      <w:pPr>
        <w:pStyle w:val="Heading2"/>
      </w:pPr>
      <w:r>
        <w:t>NotificationEvent.cs</w:t>
      </w:r>
    </w:p>
    <w:p>
      <w:r>
        <w:t>﻿namespace App.Core.Domain.Notifications</w:t>
        <w:br/>
        <w:t>{</w:t>
        <w:br/>
        <w:t xml:space="preserve">    /// &lt;summary&gt;</w:t>
        <w:br/>
        <w:t xml:space="preserve">    /// Defines system notification events as per BRD.</w:t>
        <w:br/>
        <w:t xml:space="preserve">    /// &lt;/summary&gt;</w:t>
        <w:br/>
        <w:t xml:space="preserve">    public enum NotificationEvent</w:t>
        <w:br/>
        <w:t xml:space="preserve">    {</w:t>
        <w:br/>
        <w:t xml:space="preserve">        // Workflow - Draft/Submission</w:t>
        <w:br/>
        <w:t xml:space="preserve">        RegistrationSubmitted = 1,</w:t>
        <w:br/>
        <w:br/>
        <w:t xml:space="preserve">        // Validation</w:t>
        <w:br/>
        <w:t xml:space="preserve">        RegistrationValidated = 2,</w:t>
        <w:br/>
        <w:br/>
        <w:t xml:space="preserve">        // Approval</w:t>
        <w:br/>
        <w:t xml:space="preserve">        RegistrationApproved = 3,</w:t>
        <w:br/>
        <w:t xml:space="preserve">        RegistrationRejected = 4,</w:t>
        <w:br/>
        <w:t xml:space="preserve">        RegistrationReturnedForEdit = 5,</w:t>
        <w:br/>
        <w:br/>
        <w:t xml:space="preserve">        // Audit</w:t>
        <w:br/>
        <w:t xml:space="preserve">        RegistrationAudited = 6,</w:t>
        <w:br/>
        <w:br/>
        <w:t xml:space="preserve">        // Final</w:t>
        <w:br/>
        <w:t xml:space="preserve">        RegistrationFinalSubmission = 7,</w:t>
        <w:br/>
        <w:t xml:space="preserve">        RegistrationArchived = 8,</w:t>
        <w:br/>
        <w:br/>
        <w:t xml:space="preserve">        // Assignment</w:t>
        <w:br/>
        <w:t xml:space="preserve">        NewAssignment = 9</w:t>
        <w:br/>
        <w:t xml:space="preserve">    }</w:t>
        <w:br/>
        <w:t>}</w:t>
        <w:br/>
      </w:r>
    </w:p>
    <w:p>
      <w:pPr>
        <w:pStyle w:val="Heading2"/>
      </w:pPr>
      <w:r>
        <w:t>NotificationLog.cs</w:t>
      </w:r>
    </w:p>
    <w:p>
      <w:r>
        <w:t>using System;</w:t>
        <w:br/>
        <w:br/>
        <w:t>namespace App.Core.Domain.Notifications</w:t>
        <w:br/>
        <w:t>{</w:t>
        <w:br/>
        <w:t xml:space="preserve">    /// &lt;summary&gt;</w:t>
        <w:br/>
        <w:t xml:space="preserve">    /// Detailed notification delivery log (email, sms, etc.)</w:t>
        <w:br/>
        <w:t xml:space="preserve">    /// &lt;/summary&gt;</w:t>
        <w:br/>
        <w:t xml:space="preserve">    public class NotificationLog : BaseEntity</w:t>
        <w:br/>
        <w:t xml:space="preserve">    {</w:t>
        <w:br/>
        <w:t xml:space="preserve">        public int NotificationId { get; set; }</w:t>
        <w:br/>
        <w:t xml:space="preserve">        public string Channel { get; set; }</w:t>
        <w:br/>
        <w:t xml:space="preserve">        public bool Success { get; set; }</w:t>
        <w:br/>
        <w:t xml:space="preserve">        public string Response { get; set; }</w:t>
        <w:br/>
        <w:t xml:space="preserve">        public DateTime SentOnUtc { get; set; }</w:t>
        <w:br/>
        <w:t xml:space="preserve">    }</w:t>
        <w:br/>
        <w:t>}</w:t>
        <w:br/>
      </w:r>
    </w:p>
    <w:p>
      <w:pPr>
        <w:pStyle w:val="Heading2"/>
      </w:pPr>
      <w:r>
        <w:t>NotificationReadLog.cs</w:t>
      </w:r>
    </w:p>
    <w:p>
      <w:r>
        <w:t>using System;</w:t>
        <w:br/>
        <w:br/>
        <w:t>namespace App.Core.Domain.Notifications</w:t>
        <w:br/>
        <w:t>{</w:t>
        <w:br/>
        <w:t xml:space="preserve">    /// &lt;summary&gt;</w:t>
        <w:br/>
        <w:t xml:space="preserve">    /// Tracks when a user reads/dismisses a notification.</w:t>
        <w:br/>
        <w:t xml:space="preserve">    /// &lt;/summary&gt;</w:t>
        <w:br/>
        <w:t xml:space="preserve">    public class NotificationReadLog : BaseEntity</w:t>
        <w:br/>
        <w:t xml:space="preserve">    {</w:t>
        <w:br/>
        <w:t xml:space="preserve">        public int NotificationId { get; set; }</w:t>
        <w:br/>
        <w:t xml:space="preserve">        public int UserId { get; set; }</w:t>
        <w:br/>
        <w:t xml:space="preserve">        public DateTime ReadOnUtc { get; set; }</w:t>
        <w:br/>
        <w:t xml:space="preserve">    }</w:t>
        <w:br/>
        <w:t>}</w:t>
        <w:br/>
      </w:r>
    </w:p>
    <w:p>
      <w:pPr>
        <w:pStyle w:val="Heading2"/>
      </w:pPr>
      <w:r>
        <w:t>BusinessScaleRange.cs</w:t>
      </w:r>
    </w:p>
    <w:p>
      <w:r>
        <w:t>namespace App.Core.Domain.Ref</w:t>
        <w:br/>
        <w:t>{</w:t>
        <w:br/>
        <w:t xml:space="preserve">    /// &lt;summary&gt;</w:t>
        <w:br/>
        <w:t xml:space="preserve">    /// Lookup for institution business scale ranges (per BRD Appendix).</w:t>
        <w:br/>
        <w:t xml:space="preserve">    /// &lt;/summary&gt;</w:t>
        <w:br/>
        <w:t xml:space="preserve">    public class BusinessScaleRange : BaseEntity</w:t>
        <w:br/>
        <w:t xml:space="preserve">    {</w:t>
        <w:br/>
        <w:t xml:space="preserve">        public string Name { get; set; }</w:t>
        <w:br/>
        <w:t xml:space="preserve">        public int MinValue { get; set; }</w:t>
        <w:br/>
        <w:t xml:space="preserve">        public int MaxValue { get; set; }</w:t>
        <w:br/>
        <w:t xml:space="preserve">        public string RangeLabel { get; set; }</w:t>
        <w:br/>
        <w:t xml:space="preserve">    }</w:t>
        <w:br/>
        <w:t>}</w:t>
        <w:br/>
      </w:r>
    </w:p>
    <w:p>
      <w:pPr>
        <w:pStyle w:val="Heading2"/>
      </w:pPr>
      <w:r>
        <w:t>EmployeeRange.cs</w:t>
      </w:r>
    </w:p>
    <w:p>
      <w:r>
        <w:t>namespace App.Core.Domain.Ref</w:t>
        <w:br/>
        <w:t>{</w:t>
        <w:br/>
        <w:t xml:space="preserve">    /// &lt;summary&gt;</w:t>
        <w:br/>
        <w:t xml:space="preserve">    /// Lookup for institution employee count ranges (per BRD Appendix).</w:t>
        <w:br/>
        <w:t xml:space="preserve">    /// &lt;/summary&gt;</w:t>
        <w:br/>
        <w:t xml:space="preserve">    public class EmployeeRange : BaseEntity</w:t>
        <w:br/>
        <w:t xml:space="preserve">    {</w:t>
        <w:br/>
        <w:t xml:space="preserve">        public string Name { get; set; }</w:t>
        <w:br/>
        <w:t xml:space="preserve">        public int MinValue { get; set; }</w:t>
        <w:br/>
        <w:t xml:space="preserve">        public int MaxValue { get; set; }</w:t>
        <w:br/>
        <w:t xml:space="preserve">    }</w:t>
        <w:br/>
        <w:t>}</w:t>
        <w:br/>
      </w:r>
    </w:p>
    <w:p>
      <w:pPr>
        <w:pStyle w:val="Heading2"/>
      </w:pPr>
      <w:r>
        <w:t>FinancialDomain.cs</w:t>
      </w:r>
    </w:p>
    <w:p>
      <w:r>
        <w:t>using App.Core.Domain.Common;</w:t>
        <w:br/>
        <w:br/>
        <w:t>namespace App.Core.Domain.Ref</w:t>
        <w:br/>
        <w:t>{</w:t>
        <w:br/>
        <w:t xml:space="preserve">    /// &lt;summary&gt;</w:t>
        <w:br/>
        <w:t xml:space="preserve">    /// Defines financial domain types per BRD.</w:t>
        <w:br/>
        <w:t xml:space="preserve">    /// &lt;/summary&gt;</w:t>
        <w:br/>
        <w:t xml:space="preserve">    public enum FinancialDomain</w:t>
        <w:br/>
        <w:t xml:space="preserve">    {</w:t>
        <w:br/>
        <w:t xml:space="preserve">        Islamic = 1,</w:t>
        <w:br/>
        <w:t xml:space="preserve">        Commercial = 2</w:t>
        <w:br/>
        <w:t xml:space="preserve">    }</w:t>
        <w:br/>
        <w:t>}</w:t>
      </w:r>
    </w:p>
    <w:p>
      <w:pPr>
        <w:pStyle w:val="Heading2"/>
      </w:pPr>
      <w:r>
        <w:t>LicenseSector.cs</w:t>
      </w:r>
    </w:p>
    <w:p>
      <w:r>
        <w:t>using App.Core.Domain.Common;</w:t>
        <w:br/>
        <w:br/>
        <w:t>namespace App.Core.Domain.Ref</w:t>
        <w:br/>
        <w:t>{</w:t>
        <w:br/>
        <w:t xml:space="preserve">    /// &lt;summary&gt;</w:t>
        <w:br/>
        <w:t xml:space="preserve">    /// Defines license sectors per BRD.</w:t>
        <w:br/>
        <w:t xml:space="preserve">    /// &lt;/summary&gt;</w:t>
        <w:br/>
        <w:t xml:space="preserve">    public enum LicenseSector</w:t>
        <w:br/>
        <w:t xml:space="preserve">    {</w:t>
        <w:br/>
        <w:t xml:space="preserve">        /// &lt;summary&gt;</w:t>
        <w:br/>
        <w:t xml:space="preserve">        /// Banking sector</w:t>
        <w:br/>
        <w:t xml:space="preserve">        /// &lt;/summary&gt;</w:t>
        <w:br/>
        <w:t xml:space="preserve">        Banking = 1,</w:t>
        <w:br/>
        <w:br/>
        <w:t xml:space="preserve">        /// &lt;summary&gt;</w:t>
        <w:br/>
        <w:t xml:space="preserve">        /// Exchange sector</w:t>
        <w:br/>
        <w:t xml:space="preserve">        /// &lt;/summary&gt;</w:t>
        <w:br/>
        <w:t xml:space="preserve">        Exchange = 2</w:t>
        <w:br/>
        <w:t xml:space="preserve">    }</w:t>
        <w:br/>
        <w:t>}</w:t>
      </w:r>
    </w:p>
    <w:p>
      <w:pPr>
        <w:pStyle w:val="Heading2"/>
      </w:pPr>
      <w:r>
        <w:t>LicenseType.cs</w:t>
      </w:r>
    </w:p>
    <w:p>
      <w:r>
        <w:t>﻿using System;</w:t>
        <w:br/>
        <w:t>using System.Collections.Generic;</w:t>
        <w:br/>
        <w:t>using System.Linq;</w:t>
        <w:br/>
        <w:t>using System.Text;</w:t>
        <w:br/>
        <w:t>using System.Threading.Tasks;</w:t>
        <w:br/>
        <w:br/>
        <w:t>namespace App.Core.Domain.Ref</w:t>
        <w:br/>
        <w:t>{</w:t>
        <w:br/>
        <w:t xml:space="preserve">    public enum LicenseType</w:t>
        <w:br/>
        <w:t xml:space="preserve">    {</w:t>
        <w:br/>
        <w:t xml:space="preserve">        /// &lt;summary&gt;</w:t>
        <w:br/>
        <w:t xml:space="preserve">        /// Islamic financial license</w:t>
        <w:br/>
        <w:t xml:space="preserve">        /// &lt;/summary&gt;</w:t>
        <w:br/>
        <w:t xml:space="preserve">        Islamic = 1,</w:t>
        <w:br/>
        <w:br/>
        <w:t xml:space="preserve">        /// &lt;summary&gt;</w:t>
        <w:br/>
        <w:t xml:space="preserve">        /// Commercial financial license</w:t>
        <w:br/>
        <w:t xml:space="preserve">        /// &lt;/summary&gt;</w:t>
        <w:br/>
        <w:t xml:space="preserve">        Commercial = 2,</w:t>
        <w:br/>
        <w:br/>
        <w:t xml:space="preserve">        /// &lt;summary&gt;</w:t>
        <w:br/>
        <w:t xml:space="preserve">        /// Banking license</w:t>
        <w:br/>
        <w:t xml:space="preserve">        /// &lt;/summary&gt;</w:t>
        <w:br/>
        <w:t xml:space="preserve">        Banking = 3,</w:t>
        <w:br/>
        <w:br/>
        <w:t xml:space="preserve">        /// &lt;summary&gt;</w:t>
        <w:br/>
        <w:t xml:space="preserve">        /// Exchange license</w:t>
        <w:br/>
        <w:t xml:space="preserve">        /// &lt;/summary&gt;</w:t>
        <w:br/>
        <w:t xml:space="preserve">        Exchange = 4,</w:t>
        <w:br/>
        <w:br/>
        <w:t xml:space="preserve">        /// &lt;summary&gt;</w:t>
        <w:br/>
        <w:t xml:space="preserve">        /// FinTech / Technology-based financial license</w:t>
        <w:br/>
        <w:t xml:space="preserve">        /// &lt;/summary&gt;</w:t>
        <w:br/>
        <w:t xml:space="preserve">        FinTech = 5</w:t>
        <w:br/>
        <w:t xml:space="preserve">    }</w:t>
        <w:br/>
        <w:t>}</w:t>
        <w:br/>
      </w:r>
    </w:p>
    <w:p>
      <w:pPr>
        <w:pStyle w:val="Heading2"/>
      </w:pPr>
      <w:r>
        <w:t>ApprovalStatus.cs</w:t>
      </w:r>
    </w:p>
    <w:p>
      <w:r>
        <w:t>﻿using System;</w:t>
        <w:br/>
        <w:t>using System.Collections.Generic;</w:t>
        <w:br/>
        <w:t>using System.Linq;</w:t>
        <w:br/>
        <w:t>using System.Text;</w:t>
        <w:br/>
        <w:t>using System.Threading.Tasks;</w:t>
        <w:br/>
        <w:br/>
        <w:t>namespace App.Core.Domain.Registrations</w:t>
        <w:br/>
        <w:t>{</w:t>
        <w:br/>
        <w:t xml:space="preserve">    /// &lt;summary&gt;</w:t>
        <w:br/>
        <w:t xml:space="preserve">    /// Approval outcomes as per BRD.</w:t>
        <w:br/>
        <w:t xml:space="preserve">    /// &lt;/summary&gt;</w:t>
        <w:br/>
        <w:t xml:space="preserve">    public enum ApprovalStatus</w:t>
        <w:br/>
        <w:t xml:space="preserve">    {</w:t>
        <w:br/>
        <w:t xml:space="preserve">        Accepted = 0,</w:t>
        <w:br/>
        <w:t xml:space="preserve">        Return = 1,</w:t>
        <w:br/>
        <w:t xml:space="preserve">        Rejected = 2</w:t>
        <w:br/>
        <w:t xml:space="preserve">    }</w:t>
        <w:br/>
        <w:t>}</w:t>
        <w:br/>
      </w:r>
    </w:p>
    <w:p>
      <w:pPr>
        <w:pStyle w:val="Heading2"/>
      </w:pPr>
      <w:r>
        <w:t>AuditStatus.cs</w:t>
      </w:r>
    </w:p>
    <w:p>
      <w:r>
        <w:t>﻿using System;</w:t>
        <w:br/>
        <w:t>using System.Collections.Generic;</w:t>
        <w:br/>
        <w:t>using System.Linq;</w:t>
        <w:br/>
        <w:t>using System.Text;</w:t>
        <w:br/>
        <w:t>using System.Threading.Tasks;</w:t>
        <w:br/>
        <w:br/>
        <w:t>namespace App.Core.Domain.Registrations</w:t>
        <w:br/>
        <w:t>{</w:t>
        <w:br/>
        <w:t xml:space="preserve">    /// &lt;summary&gt;</w:t>
        <w:br/>
        <w:t xml:space="preserve">    /// Audit outcomes as per BRD.</w:t>
        <w:br/>
        <w:t xml:space="preserve">    /// &lt;/summary&gt;</w:t>
        <w:br/>
        <w:t xml:space="preserve">    public enum AuditStatus</w:t>
        <w:br/>
        <w:t xml:space="preserve">    {</w:t>
        <w:br/>
        <w:t xml:space="preserve">        Accepted = 0,</w:t>
        <w:br/>
        <w:t xml:space="preserve">        Return = 1,</w:t>
        <w:br/>
        <w:t xml:space="preserve">        Rejected = 2</w:t>
        <w:br/>
        <w:t xml:space="preserve">    }</w:t>
        <w:br/>
        <w:t>}</w:t>
        <w:br/>
      </w:r>
    </w:p>
    <w:p>
      <w:pPr>
        <w:pStyle w:val="Heading2"/>
      </w:pPr>
      <w:r>
        <w:t>ContactType.cs</w:t>
      </w:r>
    </w:p>
    <w:p>
      <w:r>
        <w:t>namespace App.Core.Domain.Registrations</w:t>
        <w:br/>
        <w:t>{</w:t>
        <w:br/>
        <w:t xml:space="preserve">    /// &lt;summary&gt;</w:t>
        <w:br/>
        <w:t xml:space="preserve">    /// Contact types per BRD.</w:t>
        <w:br/>
        <w:t xml:space="preserve">    /// &lt;/summary&gt;</w:t>
        <w:br/>
        <w:t xml:space="preserve">    public enum ContactType</w:t>
        <w:br/>
        <w:t xml:space="preserve">    {</w:t>
        <w:br/>
        <w:t xml:space="preserve">        Primary = 0,</w:t>
        <w:br/>
        <w:t xml:space="preserve">        Authorized = 1,</w:t>
        <w:br/>
        <w:t xml:space="preserve">        Delegate = 2,</w:t>
        <w:br/>
        <w:t xml:space="preserve">        BusinessOwner = 3</w:t>
        <w:br/>
        <w:t xml:space="preserve">    }</w:t>
        <w:br/>
        <w:t>}</w:t>
        <w:br/>
      </w:r>
    </w:p>
    <w:p>
      <w:pPr>
        <w:pStyle w:val="Heading2"/>
      </w:pPr>
      <w:r>
        <w:t>FIContact.cs</w:t>
      </w:r>
    </w:p>
    <w:p>
      <w:r>
        <w:t>using App.Core.Domain.Common;</w:t>
        <w:br/>
        <w:br/>
        <w:t>namespace App.Core.Domain.Registrations</w:t>
        <w:br/>
        <w:t>{</w:t>
        <w:br/>
        <w:t xml:space="preserve">    public partial class FIContact : BaseEntity</w:t>
        <w:br/>
        <w:t xml:space="preserve">    {</w:t>
        <w:br/>
        <w:t xml:space="preserve">        public int RegistrationId { get; set; }</w:t>
        <w:br/>
        <w:br/>
        <w:t xml:space="preserve">        /// &lt;summary&gt;</w:t>
        <w:br/>
        <w:t xml:space="preserve">        /// Type of contact (Primary, Authorized, Delegate, BusinessOwner)</w:t>
        <w:br/>
        <w:t xml:space="preserve">        /// &lt;/summary&gt;</w:t>
        <w:br/>
        <w:t xml:space="preserve">        public int ContactTypeId { get; set; }</w:t>
        <w:br/>
        <w:t xml:space="preserve">        public ContactType ContactType { get; set; }</w:t>
        <w:br/>
        <w:br/>
        <w:t xml:space="preserve">        public string JobTitle { get; set; }</w:t>
        <w:br/>
        <w:br/>
        <w:t xml:space="preserve">        public string FirstName { get; set; }</w:t>
        <w:br/>
        <w:t xml:space="preserve">        public string MiddleName { get; set; }</w:t>
        <w:br/>
        <w:t xml:space="preserve">        public string LastName { get; set; }</w:t>
        <w:br/>
        <w:br/>
        <w:t xml:space="preserve">        public string CivilId { get; set; }</w:t>
        <w:br/>
        <w:t xml:space="preserve">        public string PassportId { get; set; }</w:t>
        <w:br/>
        <w:br/>
        <w:t xml:space="preserve">        public int CivilAttachmentId { get; set; }</w:t>
        <w:br/>
        <w:t xml:space="preserve">        public int PassportAttachmentId { get; set; }</w:t>
        <w:br/>
        <w:br/>
        <w:t xml:space="preserve">        public string ContactPhone { get; set; }</w:t>
        <w:br/>
        <w:t xml:space="preserve">        public string BusinessPhone { get; set; }</w:t>
        <w:br/>
        <w:t xml:space="preserve">        public string Email { get; set; }</w:t>
        <w:br/>
        <w:br/>
        <w:t xml:space="preserve">        public int NationalityCountryId { get; set; }</w:t>
        <w:br/>
        <w:br/>
        <w:t xml:space="preserve">        public DateTime CreatedOnUtc { get; set; }</w:t>
        <w:br/>
        <w:t xml:space="preserve">        public DateTime? UpdatedOnUtc { get; set; }</w:t>
        <w:br/>
        <w:t xml:space="preserve">    }</w:t>
        <w:br/>
        <w:t>}</w:t>
        <w:br/>
      </w:r>
    </w:p>
    <w:p>
      <w:pPr>
        <w:pStyle w:val="Heading2"/>
      </w:pPr>
      <w:r>
        <w:t>FIDocument.cs</w:t>
      </w:r>
    </w:p>
    <w:p>
      <w:r>
        <w:t>using System;</w:t>
        <w:br/>
        <w:t>using App.Core.Domain.Common;</w:t>
        <w:br/>
        <w:br/>
        <w:t>namespace App.Core.Domain.Registrations</w:t>
        <w:br/>
        <w:t>{</w:t>
        <w:br/>
        <w:t xml:space="preserve">    public partial class FIDocument : BaseEntity</w:t>
        <w:br/>
        <w:t xml:space="preserve">    {</w:t>
        <w:br/>
        <w:t xml:space="preserve">        public int RegistrationId { get; set; }</w:t>
        <w:br/>
        <w:t xml:space="preserve">        public string DocumentType { get; set; }</w:t>
        <w:br/>
        <w:t xml:space="preserve">        public string FilePath { get; set; }</w:t>
        <w:br/>
        <w:t xml:space="preserve">        public int UploadedByUserId { get; set; }</w:t>
        <w:br/>
        <w:t xml:space="preserve">        public DateTime UploadedOnUtc { get; set; }</w:t>
        <w:br/>
        <w:t xml:space="preserve">    }</w:t>
        <w:br/>
        <w:t>}</w:t>
      </w:r>
    </w:p>
    <w:p>
      <w:pPr>
        <w:pStyle w:val="Heading2"/>
      </w:pPr>
      <w:r>
        <w:t>FIRegistrationStatusLog.cs</w:t>
      </w:r>
    </w:p>
    <w:p>
      <w:r>
        <w:t>using System;</w:t>
        <w:br/>
        <w:br/>
        <w:t>namespace App.Core.Domain.Registrations</w:t>
        <w:br/>
        <w:t>{</w:t>
        <w:br/>
        <w:t xml:space="preserve">    /// &lt;summary&gt;</w:t>
        <w:br/>
        <w:t xml:space="preserve">    /// Tracks workflow transitions &amp; status history for a registration.</w:t>
        <w:br/>
        <w:t xml:space="preserve">    /// &lt;/summary&gt;</w:t>
        <w:br/>
        <w:t xml:space="preserve">    public class FIRegistrationStatusLog : BaseEntity</w:t>
        <w:br/>
        <w:t xml:space="preserve">    {</w:t>
        <w:br/>
        <w:t xml:space="preserve">        /// &lt;summary&gt;</w:t>
        <w:br/>
        <w:t xml:space="preserve">        /// The main registration record</w:t>
        <w:br/>
        <w:t xml:space="preserve">        /// &lt;/summary&gt;</w:t>
        <w:br/>
        <w:t xml:space="preserve">        public int RegistrationId { get; set; }</w:t>
        <w:br/>
        <w:br/>
        <w:t xml:space="preserve">        /// &lt;summary&gt;</w:t>
        <w:br/>
        <w:t xml:space="preserve">        /// The overall lifecycle status</w:t>
        <w:br/>
        <w:t xml:space="preserve">        /// &lt;/summary&gt;</w:t>
        <w:br/>
        <w:t xml:space="preserve">        public RegistrationStatus RegistrationStatus { get; set; }</w:t>
        <w:br/>
        <w:br/>
        <w:t xml:space="preserve">        /// &lt;summary&gt;</w:t>
        <w:br/>
        <w:t xml:space="preserve">        /// Optional validation step result</w:t>
        <w:br/>
        <w:t xml:space="preserve">        /// &lt;/summary&gt;</w:t>
        <w:br/>
        <w:t xml:space="preserve">        public ValidationStatus? ValidationStatus { get; set; }</w:t>
        <w:br/>
        <w:br/>
        <w:t xml:space="preserve">        /// &lt;summary&gt;</w:t>
        <w:br/>
        <w:t xml:space="preserve">        /// Optional approval step result</w:t>
        <w:br/>
        <w:t xml:space="preserve">        /// &lt;/summary&gt;</w:t>
        <w:br/>
        <w:t xml:space="preserve">        public ApprovalStatus? ApprovalStatus { get; set; }</w:t>
        <w:br/>
        <w:br/>
        <w:t xml:space="preserve">        /// &lt;summary&gt;</w:t>
        <w:br/>
        <w:t xml:space="preserve">        /// Optional audit step result</w:t>
        <w:br/>
        <w:t xml:space="preserve">        /// &lt;/summary&gt;</w:t>
        <w:br/>
        <w:t xml:space="preserve">        public AuditStatus? AuditStatus { get; set; }</w:t>
        <w:br/>
        <w:br/>
        <w:t xml:space="preserve">        /// &lt;summary&gt;</w:t>
        <w:br/>
        <w:t xml:space="preserve">        /// Who performed the action (UserId)</w:t>
        <w:br/>
        <w:t xml:space="preserve">        /// &lt;/summary&gt;</w:t>
        <w:br/>
        <w:t xml:space="preserve">        public int PerformedBy { get; set; }</w:t>
        <w:br/>
        <w:br/>
        <w:t xml:space="preserve">        /// &lt;summary&gt;</w:t>
        <w:br/>
        <w:t xml:space="preserve">        /// Timestamp of the action</w:t>
        <w:br/>
        <w:t xml:space="preserve">        /// &lt;/summary&gt;</w:t>
        <w:br/>
        <w:t xml:space="preserve">        public DateTime ActionDateUtc { get; set; }</w:t>
        <w:br/>
        <w:br/>
        <w:t xml:space="preserve">        /// &lt;summary&gt;</w:t>
        <w:br/>
        <w:t xml:space="preserve">        /// Optional remarks or reason for status change</w:t>
        <w:br/>
        <w:t xml:space="preserve">        /// &lt;/summary&gt;</w:t>
        <w:br/>
        <w:t xml:space="preserve">        public string Remarks { get; set; }</w:t>
        <w:br/>
        <w:t xml:space="preserve">    }</w:t>
        <w:br/>
        <w:t>}</w:t>
        <w:br/>
      </w:r>
    </w:p>
    <w:p>
      <w:pPr>
        <w:pStyle w:val="Heading2"/>
      </w:pPr>
      <w:r>
        <w:t>Registration.cs</w:t>
      </w:r>
    </w:p>
    <w:p>
      <w:r>
        <w:t>using System;</w:t>
        <w:br/>
        <w:t>using App.Core.Domain.Ref;</w:t>
        <w:br/>
        <w:t>using App.Core.Domain.Institutions;</w:t>
        <w:br/>
        <w:br/>
        <w:t>namespace App.Core.Domain.Registrations</w:t>
        <w:br/>
        <w:t>{</w:t>
        <w:br/>
        <w:t xml:space="preserve">    /// &lt;summary&gt;</w:t>
        <w:br/>
        <w:t xml:space="preserve">    /// Represents a registration record (snapshot + lifecycle).</w:t>
        <w:br/>
        <w:t xml:space="preserve">    /// &lt;/summary&gt;</w:t>
        <w:br/>
        <w:t xml:space="preserve">    public partial class Registration : BaseEntity</w:t>
        <w:br/>
        <w:t xml:space="preserve">    {</w:t>
        <w:br/>
        <w:t xml:space="preserve">        /// &lt;summary&gt;</w:t>
        <w:br/>
        <w:t xml:space="preserve">        /// Institution reference</w:t>
        <w:br/>
        <w:t xml:space="preserve">        /// &lt;/summary&gt;</w:t>
        <w:br/>
        <w:t xml:space="preserve">        public int InstitutionId { get; set; }</w:t>
        <w:br/>
        <w:t xml:space="preserve">        public virtual Institution Institution { get; set; }</w:t>
        <w:br/>
        <w:br/>
        <w:t xml:space="preserve">        /// &lt;summary&gt;</w:t>
        <w:br/>
        <w:t xml:space="preserve">        /// Institution name snapshot (copied from Institution at submission time)</w:t>
        <w:br/>
        <w:t xml:space="preserve">        /// &lt;/summary&gt;</w:t>
        <w:br/>
        <w:t xml:space="preserve">        public string InstitutionName { get; set; }</w:t>
        <w:br/>
        <w:br/>
        <w:t xml:space="preserve">        /// &lt;summary&gt;</w:t>
        <w:br/>
        <w:t xml:space="preserve">        /// License number snapshot</w:t>
        <w:br/>
        <w:t xml:space="preserve">        /// &lt;/summary&gt;</w:t>
        <w:br/>
        <w:t xml:space="preserve">        public string LicenseNumber { get; set; }</w:t>
        <w:br/>
        <w:br/>
        <w:t xml:space="preserve">        /// &lt;summary&gt;</w:t>
        <w:br/>
        <w:t xml:space="preserve">        /// License sector (Banking / Exchange)</w:t>
        <w:br/>
        <w:t xml:space="preserve">        /// &lt;/summary&gt;</w:t>
        <w:br/>
        <w:t xml:space="preserve">        public int LicenseSectorId { get; set; }</w:t>
        <w:br/>
        <w:t xml:space="preserve">        public LicenseSector LicenseSector { get; set; }</w:t>
        <w:br/>
        <w:br/>
        <w:t xml:space="preserve">        /// &lt;summary&gt;</w:t>
        <w:br/>
        <w:t xml:space="preserve">        /// License type (Islamic, Commercial, FinTech)</w:t>
        <w:br/>
        <w:t xml:space="preserve">        /// &lt;/summary&gt;</w:t>
        <w:br/>
        <w:t xml:space="preserve">        public int LicenseTypeId { get; set; }</w:t>
        <w:br/>
        <w:t xml:space="preserve">        public LicenseType LicenseType { get; set; }</w:t>
        <w:br/>
        <w:br/>
        <w:t xml:space="preserve">        /// &lt;summary&gt;</w:t>
        <w:br/>
        <w:t xml:space="preserve">        /// Financial domain (Islamic / Commercial)</w:t>
        <w:br/>
        <w:t xml:space="preserve">        /// &lt;/summary&gt;</w:t>
        <w:br/>
        <w:t xml:space="preserve">        public int FinancialDomainId { get; set; }</w:t>
        <w:br/>
        <w:t xml:space="preserve">        public FinancialDomain FinancialDomain { get; set; }</w:t>
        <w:br/>
        <w:br/>
        <w:t xml:space="preserve">        /// &lt;summary&gt;</w:t>
        <w:br/>
        <w:t xml:space="preserve">        /// License issue date</w:t>
        <w:br/>
        <w:t xml:space="preserve">        /// &lt;/summary&gt;</w:t>
        <w:br/>
        <w:t xml:space="preserve">        public DateTime IssueDate { get; set; }</w:t>
        <w:br/>
        <w:br/>
        <w:t xml:space="preserve">        /// &lt;summary&gt;</w:t>
        <w:br/>
        <w:t xml:space="preserve">        /// License expiry date</w:t>
        <w:br/>
        <w:t xml:space="preserve">        /// &lt;/summary&gt;</w:t>
        <w:br/>
        <w:t xml:space="preserve">        public DateTime ExpiryDate { get; set; }</w:t>
        <w:br/>
        <w:br/>
        <w:t xml:space="preserve">        /// &lt;summary&gt;</w:t>
        <w:br/>
        <w:t xml:space="preserve">        /// Country of the institution</w:t>
        <w:br/>
        <w:t xml:space="preserve">        /// &lt;/summary&gt;</w:t>
        <w:br/>
        <w:t xml:space="preserve">        public int CountryId { get; set; }</w:t>
        <w:br/>
        <w:br/>
        <w:t xml:space="preserve">        /// &lt;summary&gt;</w:t>
        <w:br/>
        <w:t xml:space="preserve">        /// Address of the institution</w:t>
        <w:br/>
        <w:t xml:space="preserve">        /// &lt;/summary&gt;</w:t>
        <w:br/>
        <w:t xml:space="preserve">        public string Address { get; set; }</w:t>
        <w:br/>
        <w:br/>
        <w:t xml:space="preserve">        /// &lt;summary&gt;</w:t>
        <w:br/>
        <w:t xml:space="preserve">        /// Main lifecycle status of registration</w:t>
        <w:br/>
        <w:t xml:space="preserve">        /// &lt;/summary&gt;</w:t>
        <w:br/>
        <w:t xml:space="preserve">        /// </w:t>
        <w:br/>
        <w:t xml:space="preserve">        public int StatusId { get; set; }</w:t>
        <w:br/>
        <w:t xml:space="preserve">        public RegistrationStatus Status { get; set; }</w:t>
        <w:br/>
        <w:br/>
        <w:t xml:space="preserve">        public int CreatedByUserId { get; set; }</w:t>
        <w:br/>
        <w:t xml:space="preserve">        public int? UpdatedByUserId { get; set; }</w:t>
        <w:br/>
        <w:t xml:space="preserve">        public int? SubmittedToUserId { get; set; }</w:t>
        <w:br/>
        <w:br/>
        <w:t xml:space="preserve">        public DateTime CreatedOnUtc { get; set; }</w:t>
        <w:br/>
        <w:t xml:space="preserve">        public DateTime? SubmittedDateUtc { get; set; }</w:t>
        <w:br/>
        <w:t xml:space="preserve">        public DateTime? ApprovedDateUtc { get; set; }</w:t>
        <w:br/>
        <w:t xml:space="preserve">        public DateTime? AuditedDateUtc { get; set; }</w:t>
        <w:br/>
        <w:br/>
        <w:t xml:space="preserve">        public int? BusinessScaleRangeId { get; set; }</w:t>
        <w:br/>
        <w:t xml:space="preserve">        public int? EmployeeRangeId { get; set; }</w:t>
        <w:br/>
        <w:t xml:space="preserve">    }</w:t>
        <w:br/>
        <w:t>}</w:t>
        <w:br/>
      </w:r>
    </w:p>
    <w:p>
      <w:pPr>
        <w:pStyle w:val="Heading2"/>
      </w:pPr>
      <w:r>
        <w:t>RegistrationAction.cs</w:t>
      </w:r>
    </w:p>
    <w:p>
      <w:r>
        <w:t>﻿namespace App.Core.Domain.Registrations</w:t>
        <w:br/>
        <w:t>{</w:t>
        <w:br/>
        <w:t xml:space="preserve">    /// &lt;summary&gt;</w:t>
        <w:br/>
        <w:t xml:space="preserve">    /// Defines available actions for a registration.</w:t>
        <w:br/>
        <w:t xml:space="preserve">    /// &lt;/summary&gt;</w:t>
        <w:br/>
        <w:t xml:space="preserve">    public enum RegistrationAction</w:t>
        <w:br/>
        <w:t xml:space="preserve">    {</w:t>
        <w:br/>
        <w:t xml:space="preserve">        Submit,</w:t>
        <w:br/>
        <w:t xml:space="preserve">        Validate,</w:t>
        <w:br/>
        <w:t xml:space="preserve">        Approve,</w:t>
        <w:br/>
        <w:t xml:space="preserve">        Reject,</w:t>
        <w:br/>
        <w:t xml:space="preserve">        ReturnForEdit,</w:t>
        <w:br/>
        <w:t xml:space="preserve">        Audit,</w:t>
        <w:br/>
        <w:t xml:space="preserve">        Archive,</w:t>
        <w:br/>
        <w:t xml:space="preserve">        FinalSubmission</w:t>
        <w:br/>
        <w:t xml:space="preserve">    }</w:t>
        <w:br/>
        <w:t>}</w:t>
        <w:br/>
      </w:r>
    </w:p>
    <w:p>
      <w:pPr>
        <w:pStyle w:val="Heading2"/>
      </w:pPr>
      <w:r>
        <w:t>RegistrationStatus.cs</w:t>
      </w:r>
    </w:p>
    <w:p>
      <w:r>
        <w:t>namespace App.Core.Domain.Registrations</w:t>
        <w:br/>
        <w:t>{</w:t>
        <w:br/>
        <w:t xml:space="preserve">    /// &lt;summary&gt;</w:t>
        <w:br/>
        <w:t xml:space="preserve">    /// Registration lifecycle per BRD.</w:t>
        <w:br/>
        <w:t xml:space="preserve">    /// &lt;/summary&gt;</w:t>
        <w:br/>
        <w:t xml:space="preserve">    public enum RegistrationStatus</w:t>
        <w:br/>
        <w:t xml:space="preserve">    {</w:t>
        <w:br/>
        <w:t xml:space="preserve">        Draft = 0,</w:t>
        <w:br/>
        <w:t xml:space="preserve">        Submitted = 1,</w:t>
        <w:br/>
        <w:t xml:space="preserve">        UnderReview = 2,</w:t>
        <w:br/>
        <w:t xml:space="preserve">        Approved = 3,</w:t>
        <w:br/>
        <w:t xml:space="preserve">        Rejected = 4,</w:t>
        <w:br/>
        <w:t xml:space="preserve">        ReturnedForEdit = 5,</w:t>
        <w:br/>
        <w:t xml:space="preserve">        Archived = 6,</w:t>
        <w:br/>
        <w:t xml:space="preserve">        FinalSubmission = 7</w:t>
        <w:br/>
        <w:t xml:space="preserve">    }</w:t>
        <w:br/>
        <w:t>}</w:t>
        <w:br/>
      </w:r>
    </w:p>
    <w:p>
      <w:pPr>
        <w:pStyle w:val="Heading2"/>
      </w:pPr>
      <w:r>
        <w:t>ValidationStatus.cs</w:t>
      </w:r>
    </w:p>
    <w:p>
      <w:r>
        <w:t>﻿using System;</w:t>
        <w:br/>
        <w:t>using System.Collections.Generic;</w:t>
        <w:br/>
        <w:t>using System.Linq;</w:t>
        <w:br/>
        <w:t>using System.Text;</w:t>
        <w:br/>
        <w:t>using System.Threading.Tasks;</w:t>
        <w:br/>
        <w:br/>
        <w:t>namespace App.Core.Domain.Registrations</w:t>
        <w:br/>
        <w:t>{</w:t>
        <w:br/>
        <w:t xml:space="preserve">    /// &lt;summary&gt;</w:t>
        <w:br/>
        <w:t xml:space="preserve">    /// Validation lifecycle as per BRD.</w:t>
        <w:br/>
        <w:t xml:space="preserve">    /// &lt;/summary&gt;</w:t>
        <w:br/>
        <w:t xml:space="preserve">    public enum ValidationStatus</w:t>
        <w:br/>
        <w:t xml:space="preserve">    {</w:t>
        <w:br/>
        <w:t xml:space="preserve">        Draft = 0,</w:t>
        <w:br/>
        <w:t xml:space="preserve">        SubmitForApproval = 1,</w:t>
        <w:br/>
        <w:t xml:space="preserve">        Accepted = 2,</w:t>
        <w:br/>
        <w:t xml:space="preserve">        Return = 3,</w:t>
        <w:br/>
        <w:t xml:space="preserve">        Rejected = 4</w:t>
        <w:br/>
        <w:t xml:space="preserve">    }</w:t>
        <w:br/>
        <w:t>}</w:t>
        <w:br/>
      </w:r>
    </w:p>
    <w:p>
      <w:pPr>
        <w:pStyle w:val="Heading2"/>
      </w:pPr>
      <w:r>
        <w:t>WorkflowStep.cs</w:t>
      </w:r>
    </w:p>
    <w:p>
      <w:r>
        <w:t>using App.Core.Domain.Common;</w:t>
        <w:br/>
        <w:t>using App.Core.Domain.Security;</w:t>
        <w:br/>
        <w:br/>
        <w:t>namespace App.Core.Domain.Registrations</w:t>
        <w:br/>
        <w:t>{</w:t>
        <w:br/>
        <w:t xml:space="preserve">    public partial class WorkflowStep : BaseEntity</w:t>
        <w:br/>
        <w:t xml:space="preserve">    {</w:t>
        <w:br/>
        <w:t xml:space="preserve">        public string Name { get; set; }</w:t>
        <w:br/>
        <w:t xml:space="preserve">        public int? NextStepId { get; set; }</w:t>
        <w:br/>
        <w:br/>
        <w:t xml:space="preserve">        public int RoleAllowedId { get; set; }</w:t>
        <w:br/>
        <w:t xml:space="preserve">        public Role RoleAllowed { get; set; }</w:t>
        <w:br/>
        <w:t xml:space="preserve">    }</w:t>
        <w:br/>
        <w:t>}</w:t>
      </w:r>
    </w:p>
    <w:p>
      <w:pPr>
        <w:pStyle w:val="Heading2"/>
      </w:pPr>
      <w:r>
        <w:t>Dashboard.cs</w:t>
      </w:r>
    </w:p>
    <w:p>
      <w:r>
        <w:t>using App.Core.Domain.Common;</w:t>
        <w:br/>
        <w:br/>
        <w:t>namespace App.Core.Domain.Reports</w:t>
        <w:br/>
        <w:t>{</w:t>
        <w:br/>
        <w:t xml:space="preserve">    public partial class Dashboard : BaseEntity</w:t>
        <w:br/>
        <w:t xml:space="preserve">    {</w:t>
        <w:br/>
        <w:t xml:space="preserve">        public string Name { get; set; }</w:t>
        <w:br/>
        <w:t xml:space="preserve">        public string Description { get; set; }</w:t>
        <w:br/>
        <w:t xml:space="preserve">    }</w:t>
        <w:br/>
        <w:t>}</w:t>
      </w:r>
    </w:p>
    <w:p>
      <w:pPr>
        <w:pStyle w:val="Heading2"/>
      </w:pPr>
      <w:r>
        <w:t>Report.cs</w:t>
      </w:r>
    </w:p>
    <w:p>
      <w:r>
        <w:t>using App.Core.Domain.Common;</w:t>
        <w:br/>
        <w:br/>
        <w:t>namespace App.Core.Domain.Reports</w:t>
        <w:br/>
        <w:t>{</w:t>
        <w:br/>
        <w:t xml:space="preserve">    public partial class Report : BaseEntity</w:t>
        <w:br/>
        <w:t xml:space="preserve">    {</w:t>
        <w:br/>
        <w:t xml:space="preserve">        public string Title { get; set; }</w:t>
        <w:br/>
        <w:t xml:space="preserve">        public string ReportType { get; set; }</w:t>
        <w:br/>
        <w:t xml:space="preserve">        public string FilePath { get; set; }</w:t>
        <w:br/>
        <w:t xml:space="preserve">        public DateTime CreatedOnUtc { get; set; }</w:t>
        <w:br/>
        <w:t xml:space="preserve">    }</w:t>
        <w:br/>
        <w:t>}</w:t>
      </w:r>
    </w:p>
    <w:p>
      <w:pPr>
        <w:pStyle w:val="Heading2"/>
      </w:pPr>
      <w:r>
        <w:t>AppPermissions.cs</w:t>
      </w:r>
    </w:p>
    <w:p>
      <w:r>
        <w:t>﻿using System;</w:t>
        <w:br/>
        <w:t>using System.Collections.Generic;</w:t>
        <w:br/>
        <w:t>using System.Linq;</w:t>
        <w:br/>
        <w:t>using System.Text;</w:t>
        <w:br/>
        <w:t>using System.Threading.Tasks;</w:t>
        <w:br/>
        <w:br/>
        <w:t>namespace App.Core.Security</w:t>
        <w:br/>
        <w:t>{</w:t>
        <w:br/>
        <w:t xml:space="preserve">    /// &lt;summary&gt;</w:t>
        <w:br/>
        <w:t xml:space="preserve">    /// Defines all system permission constants.</w:t>
        <w:br/>
        <w:t xml:space="preserve">    /// These values are used as unique keys in the ACL system.</w:t>
        <w:br/>
        <w:t xml:space="preserve">    /// &lt;/summary&gt;</w:t>
        <w:br/>
        <w:t xml:space="preserve">    public static class AppPermissions</w:t>
        <w:br/>
        <w:t xml:space="preserve">    {</w:t>
        <w:br/>
        <w:t xml:space="preserve">        // Registration</w:t>
        <w:br/>
        <w:t xml:space="preserve">        public const string Registration_Create = "Registration.Create";</w:t>
        <w:br/>
        <w:t xml:space="preserve">        public const string Registration_Read = "Registration.Read";</w:t>
        <w:br/>
        <w:t xml:space="preserve">        public const string Registration_Update = "Registration.Update";</w:t>
        <w:br/>
        <w:t xml:space="preserve">        public const string Registration_Delete = "Registration.Delete";</w:t>
        <w:br/>
        <w:t xml:space="preserve">        public const string Registration_Submit = "Registration.Submit";</w:t>
        <w:br/>
        <w:t xml:space="preserve">        public const string Registration_Validate = "Registration.Validate";</w:t>
        <w:br/>
        <w:t xml:space="preserve">        public const string Registration_Approve = "Registration.Approve";</w:t>
        <w:br/>
        <w:t xml:space="preserve">        public const string Registration_Audit = "Registration.Audit";</w:t>
        <w:br/>
        <w:t xml:space="preserve">        public const string Registration_Archive = "Registration.Archive";</w:t>
        <w:br/>
        <w:t xml:space="preserve">        public const string Registration_ReturnForEdit = "Registration.ReturnForEdit";</w:t>
        <w:br/>
        <w:t xml:space="preserve">        public const string Registration_Reject = "Registration.Reject";</w:t>
        <w:br/>
        <w:br/>
        <w:t xml:space="preserve">        // Institution</w:t>
        <w:br/>
        <w:t xml:space="preserve">        public const string Institution_Create = "Institution.Create";</w:t>
        <w:br/>
        <w:t xml:space="preserve">        public const string Institution_Read = "Institution.Read";</w:t>
        <w:br/>
        <w:t xml:space="preserve">        public const string Institution_Update = "Institution.Update";</w:t>
        <w:br/>
        <w:t xml:space="preserve">        public const string Institution_Delete = "Institution.Delete";</w:t>
        <w:br/>
        <w:br/>
        <w:t xml:space="preserve">        // Notifications</w:t>
        <w:br/>
        <w:t xml:space="preserve">        public const string Notification_Send = "Notification.Send";</w:t>
        <w:br/>
        <w:br/>
        <w:t xml:space="preserve">        // Directory (Countries, States)</w:t>
        <w:br/>
        <w:t xml:space="preserve">        public const string Directory_Country_Read = "Directory.Country.Read";</w:t>
        <w:br/>
        <w:t xml:space="preserve">        public const string Directory_Country_Update = "Directory.Country.Update";</w:t>
        <w:br/>
        <w:t xml:space="preserve">        public const string Directory_State_Read = "Directory.State.Read";</w:t>
        <w:br/>
        <w:t xml:space="preserve">        public const string Directory_State_Update = "Directory.State.Update";</w:t>
        <w:br/>
        <w:br/>
        <w:t xml:space="preserve">        // Users</w:t>
        <w:br/>
        <w:t xml:space="preserve">        public const string User_Create = "User.Create";</w:t>
        <w:br/>
        <w:t xml:space="preserve">        public const string User_Read = "User.Read";</w:t>
        <w:br/>
        <w:t xml:space="preserve">        public const string User_Update = "User.Update";</w:t>
        <w:br/>
        <w:t xml:space="preserve">        public const string User_Delete = "User.Delete";</w:t>
        <w:br/>
        <w:br/>
        <w:t xml:space="preserve">        // Roles &amp; Permissions</w:t>
        <w:br/>
        <w:t xml:space="preserve">        public const string Role_Manage = "Role.Manage";</w:t>
        <w:br/>
        <w:t xml:space="preserve">        public const string Permission_Manage = "Permission.Manage";</w:t>
        <w:br/>
        <w:br/>
        <w:t xml:space="preserve">        // Admin</w:t>
        <w:br/>
        <w:t xml:space="preserve">        public const string System_Admin = "System.Admin";</w:t>
        <w:br/>
        <w:t xml:space="preserve">    }</w:t>
        <w:br/>
        <w:t>}</w:t>
        <w:br/>
      </w:r>
    </w:p>
    <w:p>
      <w:pPr>
        <w:pStyle w:val="Heading2"/>
      </w:pPr>
      <w:r>
        <w:t>Permission.cs</w:t>
      </w:r>
    </w:p>
    <w:p>
      <w:r>
        <w:t>using App.Core.Domain.Common;</w:t>
        <w:br/>
        <w:br/>
        <w:t>namespace App.Core.Domain.Security</w:t>
        <w:br/>
        <w:t>{</w:t>
        <w:br/>
        <w:t xml:space="preserve">    public partial class Permission : BaseEntity</w:t>
        <w:br/>
        <w:t xml:space="preserve">    {</w:t>
        <w:br/>
        <w:t xml:space="preserve">        public string SystemName { get; set; }</w:t>
        <w:br/>
        <w:t xml:space="preserve">        public string Category { get; set; }</w:t>
        <w:br/>
        <w:t xml:space="preserve">        public string Description { get; set; }</w:t>
        <w:br/>
        <w:t xml:space="preserve">        public bool IsActive { get; set; }</w:t>
        <w:br/>
        <w:t xml:space="preserve">    }</w:t>
        <w:br/>
        <w:t>}</w:t>
      </w:r>
    </w:p>
    <w:p>
      <w:pPr>
        <w:pStyle w:val="Heading2"/>
      </w:pPr>
      <w:r>
        <w:t>Privilege.cs</w:t>
      </w:r>
    </w:p>
    <w:p>
      <w:r>
        <w:t>namespace App.Core.Domain.Security</w:t>
        <w:br/>
        <w:t>{</w:t>
        <w:br/>
        <w:t xml:space="preserve">    /// &lt;summary&gt;</w:t>
        <w:br/>
        <w:t xml:space="preserve">    /// Fine-grained permission (controller/action mapping for RBAC).</w:t>
        <w:br/>
        <w:t xml:space="preserve">    /// &lt;/summary&gt;</w:t>
        <w:br/>
        <w:t xml:space="preserve">    public class Privilege : BaseEntity</w:t>
        <w:br/>
        <w:t xml:space="preserve">    {</w:t>
        <w:br/>
        <w:t xml:space="preserve">        public string SystemName { get; set; }</w:t>
        <w:br/>
        <w:t xml:space="preserve">        public string DisplayName { get; set; }</w:t>
        <w:br/>
        <w:t xml:space="preserve">        public string Description { get; set; }</w:t>
        <w:br/>
        <w:t xml:space="preserve">    }</w:t>
        <w:br/>
        <w:t>}</w:t>
        <w:br/>
      </w:r>
    </w:p>
    <w:p>
      <w:pPr>
        <w:pStyle w:val="Heading2"/>
      </w:pPr>
      <w:r>
        <w:t>PrivilegePermission.cs</w:t>
      </w:r>
    </w:p>
    <w:p>
      <w:r>
        <w:t>﻿using System;</w:t>
        <w:br/>
        <w:t>using System.Collections.Generic;</w:t>
        <w:br/>
        <w:t>using System.Linq;</w:t>
        <w:br/>
        <w:t>using System.Text;</w:t>
        <w:br/>
        <w:t>using System.Threading.Tasks;</w:t>
        <w:br/>
        <w:br/>
        <w:t>namespace App.Core.Domain.Security</w:t>
        <w:br/>
        <w:t>{</w:t>
        <w:br/>
        <w:t xml:space="preserve">    public class PrivilegePermission : BaseEntity</w:t>
        <w:br/>
        <w:t xml:space="preserve">    {</w:t>
        <w:br/>
        <w:t xml:space="preserve">        public int PrivilegeId { get; set; }</w:t>
        <w:br/>
        <w:t xml:space="preserve">        public int PermissionId { get; set; }</w:t>
        <w:br/>
        <w:t xml:space="preserve">    }</w:t>
        <w:br/>
        <w:t>}</w:t>
        <w:br/>
      </w:r>
    </w:p>
    <w:p>
      <w:pPr>
        <w:pStyle w:val="Heading2"/>
      </w:pPr>
      <w:r>
        <w:t>Role.cs</w:t>
      </w:r>
    </w:p>
    <w:p>
      <w:r>
        <w:t>using System;</w:t>
        <w:br/>
        <w:br/>
        <w:t>namespace App.Core.Domain.Security</w:t>
        <w:br/>
        <w:t>{</w:t>
        <w:br/>
        <w:t xml:space="preserve">    /// &lt;summary&gt;</w:t>
        <w:br/>
        <w:t xml:space="preserve">    /// System role (e.g., Maker, Checker, Regulator, Auditor, Admin).</w:t>
        <w:br/>
        <w:t xml:space="preserve">    /// &lt;/summary&gt;</w:t>
        <w:br/>
        <w:t xml:space="preserve">    public class Role : BaseEntity</w:t>
        <w:br/>
        <w:t xml:space="preserve">    {</w:t>
        <w:br/>
        <w:t xml:space="preserve">        public string Name { get; set; }</w:t>
        <w:br/>
        <w:t xml:space="preserve">        public string Description { get; set; }</w:t>
        <w:br/>
        <w:t xml:space="preserve">        public bool IsActive { get; set; }</w:t>
        <w:br/>
        <w:br/>
        <w:t xml:space="preserve">        public DateTime CreatedOnUtc { get; set; }</w:t>
        <w:br/>
        <w:t xml:space="preserve">        public DateTime? UpdatedOnUtc { get; set; }</w:t>
        <w:br/>
        <w:t xml:space="preserve">        public string SystemName { get; set; }</w:t>
        <w:br/>
        <w:t xml:space="preserve">    }</w:t>
        <w:br/>
        <w:t>}</w:t>
        <w:br/>
      </w:r>
    </w:p>
    <w:p>
      <w:pPr>
        <w:pStyle w:val="Heading2"/>
      </w:pPr>
      <w:r>
        <w:t>RolePermission .cs</w:t>
      </w:r>
    </w:p>
    <w:p>
      <w:r>
        <w:t>﻿using System;</w:t>
        <w:br/>
        <w:t>using System.Collections.Generic;</w:t>
        <w:br/>
        <w:t>using System.Linq;</w:t>
        <w:br/>
        <w:t>using System.Text;</w:t>
        <w:br/>
        <w:t>using System.Threading.Tasks;</w:t>
        <w:br/>
        <w:br/>
        <w:t>namespace App.Core.Domain.Security</w:t>
        <w:br/>
        <w:t>{</w:t>
        <w:br/>
        <w:t xml:space="preserve">    public class RolePermission : BaseEntity</w:t>
        <w:br/>
        <w:t xml:space="preserve">    {</w:t>
        <w:br/>
        <w:t xml:space="preserve">        public int RoleId { get; set; }</w:t>
        <w:br/>
        <w:t xml:space="preserve">        public int PermissionId { get; set; }</w:t>
        <w:br/>
        <w:t xml:space="preserve">    }</w:t>
        <w:br/>
        <w:t>}</w:t>
        <w:br/>
      </w:r>
    </w:p>
    <w:p>
      <w:pPr>
        <w:pStyle w:val="Heading2"/>
      </w:pPr>
      <w:r>
        <w:t>RolePrivilege.cs</w:t>
      </w:r>
    </w:p>
    <w:p>
      <w:r>
        <w:t>using System;</w:t>
        <w:br/>
        <w:br/>
        <w:t>namespace App.Core.Domain.Security</w:t>
        <w:br/>
        <w:t>{</w:t>
        <w:br/>
        <w:t xml:space="preserve">    /// &lt;summary&gt;</w:t>
        <w:br/>
        <w:t xml:space="preserve">    /// Many-to-many mapping between roles and privileges.</w:t>
        <w:br/>
        <w:t xml:space="preserve">    /// &lt;/summary&gt;</w:t>
        <w:br/>
        <w:t xml:space="preserve">    public class RolePrivilege : BaseEntity</w:t>
        <w:br/>
        <w:t xml:space="preserve">    {</w:t>
        <w:br/>
        <w:t xml:space="preserve">        public int RoleId { get; set; }</w:t>
        <w:br/>
        <w:t xml:space="preserve">        public int PrivilegeId { get; set; }</w:t>
        <w:br/>
        <w:t xml:space="preserve">    }</w:t>
        <w:br/>
        <w:t>}</w:t>
        <w:br/>
      </w:r>
    </w:p>
    <w:p>
      <w:pPr>
        <w:pStyle w:val="Heading2"/>
      </w:pPr>
      <w:r>
        <w:t>UserPermissionOverride.cs</w:t>
      </w:r>
    </w:p>
    <w:p>
      <w:r>
        <w:t>﻿using System;</w:t>
        <w:br/>
        <w:t>using System.Collections.Generic;</w:t>
        <w:br/>
        <w:t>using System.Linq;</w:t>
        <w:br/>
        <w:t>using System.Text;</w:t>
        <w:br/>
        <w:t>using System.Threading.Tasks;</w:t>
        <w:br/>
        <w:br/>
        <w:t>namespace App.Core.Domain.Security</w:t>
        <w:br/>
        <w:t>{</w:t>
        <w:br/>
        <w:t xml:space="preserve">    public class UserPermissionOverride : BaseEntity</w:t>
        <w:br/>
        <w:t xml:space="preserve">    {</w:t>
        <w:br/>
        <w:t xml:space="preserve">        public int UserId { get; set; }</w:t>
        <w:br/>
        <w:t xml:space="preserve">        public int PermissionId { get; set; }</w:t>
        <w:br/>
        <w:t xml:space="preserve">        public bool IsGranted { get; set; }</w:t>
        <w:br/>
        <w:t xml:space="preserve">    }</w:t>
        <w:br/>
        <w:t>}</w:t>
        <w:br/>
      </w:r>
    </w:p>
    <w:p>
      <w:pPr>
        <w:pStyle w:val="Heading2"/>
      </w:pPr>
      <w:r>
        <w:t>Setting.cs</w:t>
      </w:r>
    </w:p>
    <w:p>
      <w:r>
        <w:t>using App.Core;</w:t>
        <w:br/>
        <w:t>using App.Core.Localization;</w:t>
        <w:br/>
        <w:t>using App.Core.Domain;</w:t>
        <w:br/>
        <w:br/>
        <w:t>namespace App.Core.Domain.Settings</w:t>
        <w:br/>
        <w:t>{</w:t>
        <w:br/>
        <w:t xml:space="preserve">    /// &lt;summary&gt;</w:t>
        <w:br/>
        <w:t xml:space="preserve">    /// Represents a setting</w:t>
        <w:br/>
        <w:t xml:space="preserve">    /// &lt;/summary&gt;</w:t>
        <w:br/>
        <w:t xml:space="preserve">    public partial class Setting : BaseEntity, ILocalizedEntity</w:t>
        <w:br/>
        <w:t xml:space="preserve">    {</w:t>
        <w:br/>
        <w:t xml:space="preserve">        #region Ctor</w:t>
        <w:br/>
        <w:br/>
        <w:t xml:space="preserve">        /// &lt;summary&gt;</w:t>
        <w:br/>
        <w:t xml:space="preserve">        /// Default constructor</w:t>
        <w:br/>
        <w:t xml:space="preserve">        /// &lt;/summary&gt;</w:t>
        <w:br/>
        <w:t xml:space="preserve">        public Setting()</w:t>
        <w:br/>
        <w:t xml:space="preserve">        {</w:t>
        <w:br/>
        <w:t xml:space="preserve">        }</w:t>
        <w:br/>
        <w:br/>
        <w:t xml:space="preserve">        /// &lt;summary&gt;</w:t>
        <w:br/>
        <w:t xml:space="preserve">        /// Parameterized constructor</w:t>
        <w:br/>
        <w:t xml:space="preserve">        /// &lt;/summary&gt;</w:t>
        <w:br/>
        <w:t xml:space="preserve">        /// &lt;param name="name"&gt;Setting name&lt;/param&gt;</w:t>
        <w:br/>
        <w:t xml:space="preserve">        /// &lt;param name="value"&gt;Setting value&lt;/param&gt;</w:t>
        <w:br/>
        <w:t xml:space="preserve">        /// &lt;param name="storeId"&gt;Store identifier&lt;/param&gt;</w:t>
        <w:br/>
        <w:t xml:space="preserve">        public Setting(string name, string value, int storeId = 0)</w:t>
        <w:br/>
        <w:t xml:space="preserve">        {</w:t>
        <w:br/>
        <w:t xml:space="preserve">            Name = name;</w:t>
        <w:br/>
        <w:t xml:space="preserve">            Value = value;</w:t>
        <w:br/>
        <w:t xml:space="preserve">            StoreId = storeId;</w:t>
        <w:br/>
        <w:t xml:space="preserve">        }</w:t>
        <w:br/>
        <w:br/>
        <w:t xml:space="preserve">        #endregion</w:t>
        <w:br/>
        <w:br/>
        <w:t xml:space="preserve">        #region Properties</w:t>
        <w:br/>
        <w:br/>
        <w:t xml:space="preserve">        /// &lt;summary&gt;</w:t>
        <w:br/>
        <w:t xml:space="preserve">        /// Gets or sets the setting name</w:t>
        <w:br/>
        <w:t xml:space="preserve">        /// &lt;/summary&gt;</w:t>
        <w:br/>
        <w:t xml:space="preserve">        public string Name { get; set; }</w:t>
        <w:br/>
        <w:br/>
        <w:t xml:space="preserve">        /// &lt;summary&gt;</w:t>
        <w:br/>
        <w:t xml:space="preserve">        /// Gets or sets the setting value</w:t>
        <w:br/>
        <w:t xml:space="preserve">        /// &lt;/summary&gt;</w:t>
        <w:br/>
        <w:t xml:space="preserve">        public string Value { get; set; }</w:t>
        <w:br/>
        <w:br/>
        <w:t xml:space="preserve">        /// &lt;summary&gt;</w:t>
        <w:br/>
        <w:t xml:space="preserve">        /// Gets or sets the store identifier for which this setting is valid; 0 means all stores</w:t>
        <w:br/>
        <w:t xml:space="preserve">        /// &lt;/summary&gt;</w:t>
        <w:br/>
        <w:t xml:space="preserve">        public int StoreId { get; set; }</w:t>
        <w:br/>
        <w:br/>
        <w:t xml:space="preserve">        #endregion</w:t>
        <w:br/>
        <w:t xml:space="preserve">    }</w:t>
        <w:br/>
        <w:t>}</w:t>
      </w:r>
    </w:p>
    <w:p>
      <w:pPr>
        <w:pStyle w:val="Heading2"/>
      </w:pPr>
      <w:r>
        <w:t>PasswordFormat.cs</w:t>
      </w:r>
    </w:p>
    <w:p>
      <w:r>
        <w:t>namespace App.Core.Domain.Users</w:t>
        <w:br/>
        <w:t>{</w:t>
        <w:br/>
        <w:t xml:space="preserve">    /// &lt;summary&gt;</w:t>
        <w:br/>
        <w:t xml:space="preserve">    /// Storage format of user passwords.</w:t>
        <w:br/>
        <w:t xml:space="preserve">    /// &lt;/summary&gt;</w:t>
        <w:br/>
        <w:t xml:space="preserve">    public enum PasswordFormat</w:t>
        <w:br/>
        <w:t xml:space="preserve">    {</w:t>
        <w:br/>
        <w:t xml:space="preserve">        Clear = 0,</w:t>
        <w:br/>
        <w:t xml:space="preserve">        Hashed = 1,</w:t>
        <w:br/>
        <w:t xml:space="preserve">        Encrypted = 2</w:t>
        <w:br/>
        <w:t xml:space="preserve">    }</w:t>
        <w:br/>
        <w:t>}</w:t>
        <w:br/>
      </w:r>
    </w:p>
    <w:p>
      <w:pPr>
        <w:pStyle w:val="Heading2"/>
      </w:pPr>
      <w:r>
        <w:t>User.cs</w:t>
      </w:r>
    </w:p>
    <w:p>
      <w:r>
        <w:t>using System;</w:t>
        <w:br/>
        <w:t>using App.Core.Domain.Common;</w:t>
        <w:br/>
        <w:br/>
        <w:t>namespace App.Core.Domain.Users</w:t>
        <w:br/>
        <w:t>{</w:t>
        <w:br/>
        <w:t xml:space="preserve">    /// &lt;summary&gt;</w:t>
        <w:br/>
        <w:t xml:space="preserve">    /// Represents a system user (internal or external).</w:t>
        <w:br/>
        <w:t xml:space="preserve">    /// &lt;/summary&gt;</w:t>
        <w:br/>
        <w:t xml:space="preserve">    public partial class User : BaseEntity</w:t>
        <w:br/>
        <w:t xml:space="preserve">    {</w:t>
        <w:br/>
        <w:t xml:space="preserve">        public string Username { get; set; }</w:t>
        <w:br/>
        <w:t xml:space="preserve">        public string Email { get; set; }</w:t>
        <w:br/>
        <w:br/>
        <w:t xml:space="preserve">        // Passwords</w:t>
        <w:br/>
        <w:t xml:space="preserve">        public string PasswordHash { get; set; }</w:t>
        <w:br/>
        <w:t xml:space="preserve">        public string PasswordSalt { get; set; } // legacy / PBKDF2 salt</w:t>
        <w:br/>
        <w:t xml:space="preserve">        public int PasswordFormatId { get; set; } = (int)PasswordFormat.Hashed;</w:t>
        <w:br/>
        <w:t xml:space="preserve">        public PasswordFormat PasswordFormat</w:t>
        <w:br/>
        <w:t xml:space="preserve">        {</w:t>
        <w:br/>
        <w:t xml:space="preserve">            get =&gt; (PasswordFormat)PasswordFormatId;</w:t>
        <w:br/>
        <w:t xml:space="preserve">            set =&gt; PasswordFormatId = (int)value;</w:t>
        <w:br/>
        <w:t xml:space="preserve">        }</w:t>
        <w:br/>
        <w:br/>
        <w:t xml:space="preserve">        // Security</w:t>
        <w:br/>
        <w:t xml:space="preserve">        public bool IsActive { get; set; }</w:t>
        <w:br/>
        <w:t xml:space="preserve">        public bool IsLockedOut { get; set; }</w:t>
        <w:br/>
        <w:t xml:space="preserve">        public int FailedLoginAttempts { get; set; }</w:t>
        <w:br/>
        <w:t xml:space="preserve">        public DateTime? LockoutEndUtc { get; set; }</w:t>
        <w:br/>
        <w:br/>
        <w:t xml:space="preserve">        // Audit</w:t>
        <w:br/>
        <w:t xml:space="preserve">        public DateTime CreatedOnUtc { get; set; }</w:t>
        <w:br/>
        <w:t xml:space="preserve">        public DateTime? UpdatedOnUtc { get; set; }</w:t>
        <w:br/>
        <w:t xml:space="preserve">        public DateTime? LastLoginDateUtc { get; set; }</w:t>
        <w:br/>
        <w:t xml:space="preserve">        public DateTime? DeactivatedOnUtc { get; set; }</w:t>
        <w:br/>
        <w:br/>
        <w:t xml:space="preserve">        // Relations</w:t>
        <w:br/>
        <w:t xml:space="preserve">        public int? InstitutionId { get; set; }</w:t>
        <w:br/>
        <w:t xml:space="preserve">        public int? RegistrationId { get; set; }</w:t>
        <w:br/>
        <w:br/>
        <w:t xml:space="preserve">        // Recovery / MFA</w:t>
        <w:br/>
        <w:t xml:space="preserve">        public string PasswordResetToken { get; set; }</w:t>
        <w:br/>
        <w:t xml:space="preserve">        public DateTime? PasswordResetTokenExpiry { get; set; }</w:t>
        <w:br/>
        <w:br/>
        <w:t xml:space="preserve">        public string TwoFactorSecret { get; set; } // e.g., TOTP key</w:t>
        <w:br/>
        <w:t xml:space="preserve">        public bool TwoFactorEnabled { get; set; }</w:t>
        <w:br/>
        <w:t xml:space="preserve">    }</w:t>
        <w:br/>
        <w:t>}</w:t>
        <w:br/>
      </w:r>
    </w:p>
    <w:p>
      <w:pPr>
        <w:pStyle w:val="Heading2"/>
      </w:pPr>
      <w:r>
        <w:t>UserLog.cs</w:t>
      </w:r>
    </w:p>
    <w:p>
      <w:r>
        <w:t>using System;</w:t>
        <w:br/>
        <w:br/>
        <w:t>namespace App.Core.Domain.Users</w:t>
        <w:br/>
        <w:t>{</w:t>
        <w:br/>
        <w:t xml:space="preserve">    /// &lt;summary&gt;</w:t>
        <w:br/>
        <w:t xml:space="preserve">    /// Logs user-related actions (activation, deactivation, login, password reset).</w:t>
        <w:br/>
        <w:t xml:space="preserve">    /// &lt;/summary&gt;</w:t>
        <w:br/>
        <w:t xml:space="preserve">    public class UserLog : BaseEntity</w:t>
        <w:br/>
        <w:t xml:space="preserve">    {</w:t>
        <w:br/>
        <w:t xml:space="preserve">        public int UserId { get; set; }</w:t>
        <w:br/>
        <w:t xml:space="preserve">        public string Action { get; set; } // e.g., "Activated", "Deactivated", "PasswordReset"</w:t>
        <w:br/>
        <w:t xml:space="preserve">        public DateTime CreatedOnUtc { get; set; }</w:t>
        <w:br/>
        <w:t xml:space="preserve">        public string ClientIp { get; set; }</w:t>
        <w:br/>
        <w:t xml:space="preserve">    }</w:t>
        <w:br/>
        <w:t>}</w:t>
        <w:br/>
      </w:r>
    </w:p>
    <w:p>
      <w:pPr>
        <w:pStyle w:val="Heading2"/>
      </w:pPr>
      <w:r>
        <w:t>UserPreference.cs</w:t>
      </w:r>
    </w:p>
    <w:p>
      <w:r>
        <w:t>﻿using System;</w:t>
        <w:br/>
        <w:t>using System.Collections.Generic;</w:t>
        <w:br/>
        <w:t>using System.Linq;</w:t>
        <w:br/>
        <w:t>using System.Text;</w:t>
        <w:br/>
        <w:t>using System.Threading.Tasks;</w:t>
        <w:br/>
        <w:br/>
        <w:t>namespace App.Core.Domain.Users</w:t>
        <w:br/>
        <w:t>{</w:t>
        <w:br/>
        <w:t xml:space="preserve">    namespace App.Core.Domain.Users</w:t>
        <w:br/>
        <w:t xml:space="preserve">    {</w:t>
        <w:br/>
        <w:t xml:space="preserve">        public class UserPreference : BaseEntity</w:t>
        <w:br/>
        <w:t xml:space="preserve">        {</w:t>
        <w:br/>
        <w:t xml:space="preserve">            public int UserId { get; set; }</w:t>
        <w:br/>
        <w:br/>
        <w:t xml:space="preserve">            // UI &amp; Localization</w:t>
        <w:br/>
        <w:t xml:space="preserve">            public string Language { get; set; }</w:t>
        <w:br/>
        <w:t xml:space="preserve">            public int? LanguageId { get; set; }</w:t>
        <w:br/>
        <w:br/>
        <w:t xml:space="preserve">            // Security</w:t>
        <w:br/>
        <w:t xml:space="preserve">            public bool EnableMfa { get; set; }</w:t>
        <w:br/>
        <w:br/>
        <w:t xml:space="preserve">            // Notifications</w:t>
        <w:br/>
        <w:t xml:space="preserve">            public bool NotifyByEmail { get; set; }</w:t>
        <w:br/>
        <w:t xml:space="preserve">            public bool NotifyBySms { get; set; }</w:t>
        <w:br/>
        <w:t xml:space="preserve">            public bool NotifyInApp { get; set; }</w:t>
        <w:br/>
        <w:br/>
        <w:t xml:space="preserve">            public DateTime UpdatedOnUtc { get; set; }</w:t>
        <w:br/>
        <w:t xml:space="preserve">        }</w:t>
        <w:br/>
        <w:t xml:space="preserve">    }</w:t>
        <w:br/>
        <w:br/>
        <w:t>}</w:t>
        <w:br/>
      </w:r>
    </w:p>
    <w:p>
      <w:pPr>
        <w:pStyle w:val="Heading2"/>
      </w:pPr>
      <w:r>
        <w:t>UserRole.cs</w:t>
      </w:r>
    </w:p>
    <w:p>
      <w:r>
        <w:t>using System;</w:t>
        <w:br/>
        <w:br/>
        <w:t>namespace App.Core.Domain.Users</w:t>
        <w:br/>
        <w:t>{</w:t>
        <w:br/>
        <w:t xml:space="preserve">    /// &lt;summary&gt;</w:t>
        <w:br/>
        <w:t xml:space="preserve">    /// Many-to-many mapping between users and roles.</w:t>
        <w:br/>
        <w:t xml:space="preserve">    /// &lt;/summary&gt;</w:t>
        <w:br/>
        <w:t xml:space="preserve">    public class UserRole : BaseEntity</w:t>
        <w:br/>
        <w:t xml:space="preserve">    {</w:t>
        <w:br/>
        <w:t xml:space="preserve">        public int UserId { get; set; }</w:t>
        <w:br/>
        <w:t xml:space="preserve">        public int RoleId { get; set; }</w:t>
        <w:br/>
        <w:br/>
        <w:t xml:space="preserve">        public DateTime CreatedOnUtc { get; set; }</w:t>
        <w:br/>
        <w:t xml:space="preserve">        public DateTime? UpdatedOnUtc { get; set; }</w:t>
        <w:br/>
        <w:t xml:space="preserve">    }</w:t>
        <w:br/>
        <w:t>}</w:t>
        <w:br/>
      </w:r>
    </w:p>
    <w:p>
      <w:pPr>
        <w:pStyle w:val="Heading2"/>
      </w:pPr>
      <w:r>
        <w:t>UserSettings.cs</w:t>
      </w:r>
    </w:p>
    <w:p>
      <w:r>
        <w:t>namespace App.Core.Domain.Users</w:t>
        <w:br/>
        <w:t>{</w:t>
        <w:br/>
        <w:t xml:space="preserve">    /// &lt;summary&gt;</w:t>
        <w:br/>
        <w:t xml:space="preserve">    /// Strongly-typed settings related to user management</w:t>
        <w:br/>
        <w:t xml:space="preserve">    /// &lt;/summary&gt;</w:t>
        <w:br/>
        <w:t xml:space="preserve">    public class UserSettings</w:t>
        <w:br/>
        <w:t xml:space="preserve">    {</w:t>
        <w:br/>
        <w:t xml:space="preserve">        // Password policy</w:t>
        <w:br/>
        <w:t xml:space="preserve">        public int PasswordMinLength { get; set; } = 6;</w:t>
        <w:br/>
        <w:t xml:space="preserve">        public bool RequireDigit { get; set; } = true;</w:t>
        <w:br/>
        <w:t xml:space="preserve">        public bool RequireUppercase { get; set; } = false;</w:t>
        <w:br/>
        <w:t xml:space="preserve">        public bool RequireLowercase { get; set; } = false;</w:t>
        <w:br/>
        <w:t xml:space="preserve">        public bool RequireNonAlphanumeric { get; set; } = false;</w:t>
        <w:br/>
        <w:br/>
        <w:t xml:space="preserve">        // Registration / login</w:t>
        <w:br/>
        <w:t xml:space="preserve">        public bool RequireUniqueEmail { get; set; } = true;</w:t>
        <w:br/>
        <w:t xml:space="preserve">        public bool RequireConfirmedEmail { get; set; } = false;</w:t>
        <w:br/>
        <w:t xml:space="preserve">        public int MaxFailedAccessAttempts { get; set; } = 5;</w:t>
        <w:br/>
        <w:t xml:space="preserve">        public int DefaultLockoutMinutes { get; set; } = 15;</w:t>
        <w:br/>
        <w:br/>
        <w:t xml:space="preserve">        // Profile</w:t>
        <w:br/>
        <w:t xml:space="preserve">        public bool AllowProfileEditing { get; set; } = true;</w:t>
        <w:br/>
        <w:t xml:space="preserve">        public string DefaultAvatarUrl { get; set; } = null;</w:t>
        <w:br/>
        <w:t xml:space="preserve">    }</w:t>
        <w:br/>
        <w:t>}</w:t>
        <w:br/>
      </w:r>
    </w:p>
    <w:p>
      <w:pPr>
        <w:pStyle w:val="Heading1"/>
      </w:pPr>
      <w:r>
        <w:t>2. Services &amp; Interfaces</w:t>
      </w:r>
    </w:p>
    <w:p>
      <w:pPr>
        <w:pStyle w:val="Heading2"/>
      </w:pPr>
      <w:r>
        <w:t>Extensions.cs</w:t>
      </w:r>
    </w:p>
    <w:p>
      <w:r>
        <w:t>﻿using Microsoft.AspNetCore.Mvc.Rendering;</w:t>
        <w:br/>
        <w:t>using App.Core;</w:t>
        <w:br/>
        <w:t>using App.Core.Infrastructure;</w:t>
        <w:br/>
        <w:t>using App.Core.Domain;</w:t>
        <w:br/>
        <w:t>using App.Core.EngineServices;</w:t>
        <w:br/>
        <w:t>using App.Services.Localization;</w:t>
        <w:br/>
        <w:t>using App.Data.EngineServices;</w:t>
        <w:br/>
        <w:br/>
        <w:t>namespace App.Services;</w:t>
        <w:br/>
        <w:br/>
        <w:t>/// &lt;summary&gt;</w:t>
        <w:br/>
        <w:t>/// Extensions</w:t>
        <w:br/>
        <w:t>/// &lt;/summary&gt;</w:t>
        <w:br/>
        <w:t>public static class Extensions</w:t>
        <w:br/>
        <w:t>{</w:t>
        <w:br/>
        <w:t xml:space="preserve">    /// &lt;summary&gt;</w:t>
        <w:br/>
        <w:t xml:space="preserve">    /// Convert to select list</w:t>
        <w:br/>
        <w:t xml:space="preserve">    /// &lt;/summary&gt;</w:t>
        <w:br/>
        <w:t xml:space="preserve">    /// &lt;typeparam name="TEnum"&gt;Enum type&lt;/typeparam&gt;</w:t>
        <w:br/>
        <w:t xml:space="preserve">    /// &lt;param name="enumObj"&gt;Enum&lt;/param&gt;</w:t>
        <w:br/>
        <w:t xml:space="preserve">    /// &lt;param name="markCurrentAsSelected"&gt;Mark current value as selected&lt;/param&gt;</w:t>
        <w:br/>
        <w:t xml:space="preserve">    /// &lt;param name="valuesToExclude"&gt;Values to exclude&lt;/param&gt;</w:t>
        <w:br/>
        <w:t xml:space="preserve">    /// &lt;param name="useLocalization"&gt;Localize&lt;/param&gt;</w:t>
        <w:br/>
        <w:t xml:space="preserve">    /// &lt;returns&gt;</w:t>
        <w:br/>
        <w:t xml:space="preserve">    /// A task that represents the asynchronous operation</w:t>
        <w:br/>
        <w:t xml:space="preserve">    /// The task result contains the selectList</w:t>
        <w:br/>
        <w:t xml:space="preserve">    /// &lt;/returns&gt;</w:t>
        <w:br/>
        <w:t xml:space="preserve">    public static async Task&lt;SelectList&gt; ToSelectListAsync&lt;TEnum&gt;(this TEnum enumObj,</w:t>
        <w:br/>
        <w:t xml:space="preserve">        bool markCurrentAsSelected = true, int[] valuesToExclude = null, bool useLocalization = true) where TEnum : Enum</w:t>
        <w:br/>
        <w:t xml:space="preserve">    {</w:t>
        <w:br/>
        <w:t xml:space="preserve">        if (enumObj == null)</w:t>
        <w:br/>
        <w:t xml:space="preserve">            throw new ArgumentNullException(nameof(enumObj));</w:t>
        <w:br/>
        <w:br/>
        <w:t xml:space="preserve">        var localizationService = EngineContext.Current.Resolve&lt;ILocalizationService&gt;();</w:t>
        <w:br/>
        <w:br/>
        <w:t xml:space="preserve">        var values = await Task.WhenAll(</w:t>
        <w:br/>
        <w:t xml:space="preserve">            Enum.GetValues(typeof(TEnum)).OfType&lt;TEnum&gt;()</w:t>
        <w:br/>
        <w:t xml:space="preserve">                .Where(enumValue =&gt; valuesToExclude == null || !valuesToExclude.Contains(Convert.ToInt32(enumValue)))</w:t>
        <w:br/>
        <w:t xml:space="preserve">                .Select(async enumValue =&gt; new</w:t>
        <w:br/>
        <w:t xml:space="preserve">                {</w:t>
        <w:br/>
        <w:t xml:space="preserve">                    ID = Convert.ToInt32(enumValue),</w:t>
        <w:br/>
        <w:t xml:space="preserve">                    Name = useLocalization</w:t>
        <w:br/>
        <w:t xml:space="preserve">                        ? await localizationService.GetResourceAsync($"Enums.{typeof(TEnum).Name}.{enumValue}")</w:t>
        <w:br/>
        <w:t xml:space="preserve">                        : CommonHelper.SplitCamelCaseWord(enumValue.ToString())</w:t>
        <w:br/>
        <w:t xml:space="preserve">                })</w:t>
        <w:br/>
        <w:t xml:space="preserve">        );</w:t>
        <w:br/>
        <w:br/>
        <w:t xml:space="preserve">        object selectedValue = null;</w:t>
        <w:br/>
        <w:t xml:space="preserve">        if (markCurrentAsSelected)</w:t>
        <w:br/>
        <w:t xml:space="preserve">            selectedValue = Convert.ToInt32(enumObj);</w:t>
        <w:br/>
        <w:br/>
        <w:t xml:space="preserve">        return new SelectList(values, "ID", "Name", selectedValue);</w:t>
        <w:br/>
        <w:t xml:space="preserve">    }</w:t>
        <w:br/>
        <w:br/>
        <w:t xml:space="preserve">    /// &lt;summary&gt;</w:t>
        <w:br/>
        <w:t xml:space="preserve">    /// Convert to select list</w:t>
        <w:br/>
        <w:t xml:space="preserve">    /// &lt;/summary&gt;</w:t>
        <w:br/>
        <w:t xml:space="preserve">    /// &lt;typeparam name="T"&gt;Type&lt;/typeparam&gt;</w:t>
        <w:br/>
        <w:t xml:space="preserve">    /// &lt;param name="objList"&gt;List of objects&lt;/param&gt;</w:t>
        <w:br/>
        <w:t xml:space="preserve">    /// &lt;param name="selector"&gt;Selector for name&lt;/param&gt;</w:t>
        <w:br/>
        <w:t xml:space="preserve">    /// &lt;returns&gt;SelectList&lt;/returns&gt;</w:t>
        <w:br/>
        <w:t xml:space="preserve">    public static SelectList ToSelectList&lt;T&gt;(this T objList, Func&lt;BaseEntity, string&gt; selector) where T : IEnumerable&lt;BaseEntity&gt;</w:t>
        <w:br/>
        <w:t xml:space="preserve">    {</w:t>
        <w:br/>
        <w:t xml:space="preserve">        return new SelectList(objList.Select(p =&gt; new { ID = p.Id, Name = selector(p) }), "ID", "Name");</w:t>
        <w:br/>
        <w:t xml:space="preserve">    }</w:t>
        <w:br/>
        <w:br/>
        <w:t xml:space="preserve">    /// &lt;summary&gt;</w:t>
        <w:br/>
        <w:t xml:space="preserve">    /// Convert to lookup-like dictionary, for JSON serialization</w:t>
        <w:br/>
        <w:t xml:space="preserve">    /// &lt;/summary&gt;</w:t>
        <w:br/>
        <w:t xml:space="preserve">    /// &lt;typeparam name="T"&gt;Source type&lt;/typeparam&gt;</w:t>
        <w:br/>
        <w:t xml:space="preserve">    /// &lt;typeparam name="TKey"&gt;Key type&lt;/typeparam&gt;</w:t>
        <w:br/>
        <w:t xml:space="preserve">    /// &lt;typeparam name="TValue"&gt;Value type&lt;/typeparam&gt;</w:t>
        <w:br/>
        <w:t xml:space="preserve">    /// &lt;param name="xs"&gt;List of objects&lt;/param&gt;</w:t>
        <w:br/>
        <w:t xml:space="preserve">    /// &lt;param name="keySelector"&gt;A key-selector function&lt;/param&gt;</w:t>
        <w:br/>
        <w:t xml:space="preserve">    /// &lt;param name="valueSelector"&gt;A value-selector function&lt;/param&gt;</w:t>
        <w:br/>
        <w:t xml:space="preserve">    /// &lt;returns&gt;A dictionary with values grouped by key&lt;/returns&gt;</w:t>
        <w:br/>
        <w:t xml:space="preserve">    public static IDictionary&lt;TKey, IList&lt;TValue&gt;&gt; ToGroupedDictionary&lt;T, TKey, TValue&gt;(</w:t>
        <w:br/>
        <w:t xml:space="preserve">        this IEnumerable&lt;T&gt; xs,</w:t>
        <w:br/>
        <w:t xml:space="preserve">        Func&lt;T, TKey&gt; keySelector,</w:t>
        <w:br/>
        <w:t xml:space="preserve">        Func&lt;T, TValue&gt; valueSelector)</w:t>
        <w:br/>
        <w:t xml:space="preserve">    {</w:t>
        <w:br/>
        <w:t xml:space="preserve">        var result = new Dictionary&lt;TKey, IList&lt;TValue&gt;&gt;();</w:t>
        <w:br/>
        <w:br/>
        <w:t xml:space="preserve">        foreach (var x in xs)</w:t>
        <w:br/>
        <w:t xml:space="preserve">        {</w:t>
        <w:br/>
        <w:t xml:space="preserve">            var key = keySelector(x);</w:t>
        <w:br/>
        <w:t xml:space="preserve">            var value = valueSelector(x);</w:t>
        <w:br/>
        <w:br/>
        <w:t xml:space="preserve">            if (result.TryGetValue(key, out var list))</w:t>
        <w:br/>
        <w:t xml:space="preserve">                list.Add(value);</w:t>
        <w:br/>
        <w:t xml:space="preserve">            else</w:t>
        <w:br/>
        <w:t xml:space="preserve">                result[key] = new List&lt;TValue&gt; { value };</w:t>
        <w:br/>
        <w:t xml:space="preserve">        }</w:t>
        <w:br/>
        <w:br/>
        <w:t xml:space="preserve">        return result;</w:t>
        <w:br/>
        <w:t xml:space="preserve">    }</w:t>
        <w:br/>
        <w:br/>
        <w:t xml:space="preserve">    /// &lt;summary&gt;</w:t>
        <w:br/>
        <w:t xml:space="preserve">    /// Convert to lookup-like dictionary, for JSON serialization</w:t>
        <w:br/>
        <w:t xml:space="preserve">    /// &lt;/summary&gt;</w:t>
        <w:br/>
        <w:t xml:space="preserve">    /// &lt;typeparam name="T"&gt;Source type&lt;/typeparam&gt;</w:t>
        <w:br/>
        <w:t xml:space="preserve">    /// &lt;typeparam name="TKey"&gt;Key type&lt;/typeparam&gt;</w:t>
        <w:br/>
        <w:t xml:space="preserve">    /// &lt;param name="xs"&gt;List of objects&lt;/param&gt;</w:t>
        <w:br/>
        <w:t xml:space="preserve">    /// &lt;param name="keySelector"&gt;A key-selector function&lt;/param&gt;</w:t>
        <w:br/>
        <w:t xml:space="preserve">    /// &lt;returns&gt;A dictionary with values grouped by key&lt;/returns&gt;</w:t>
        <w:br/>
        <w:t xml:space="preserve">    public static IDictionary&lt;TKey, IList&lt;T&gt;&gt; ToGroupedDictionary&lt;T, TKey&gt;(</w:t>
        <w:br/>
        <w:t xml:space="preserve">        this IEnumerable&lt;T&gt; xs,</w:t>
        <w:br/>
        <w:t xml:space="preserve">        Func&lt;T, TKey&gt; keySelector)</w:t>
        <w:br/>
        <w:t xml:space="preserve">    {</w:t>
        <w:br/>
        <w:t xml:space="preserve">        return xs.ToGroupedDictionary(keySelector, x =&gt; x);</w:t>
        <w:br/>
        <w:t xml:space="preserve">    }</w:t>
        <w:br/>
        <w:t>}</w:t>
      </w:r>
    </w:p>
    <w:p>
      <w:pPr>
        <w:pStyle w:val="Heading2"/>
      </w:pPr>
      <w:r>
        <w:t>AuditTrailService.cs</w:t>
      </w:r>
    </w:p>
    <w:p>
      <w:r>
        <w:t>using System;</w:t>
        <w:br/>
        <w:t>using System.Threading.Tasks;</w:t>
        <w:br/>
        <w:t>using App.Core.Domain.Audit;</w:t>
        <w:br/>
        <w:t>using App.Core.RepositoryServices;</w:t>
        <w:br/>
        <w:t>using App.Services.Common;</w:t>
        <w:br/>
        <w:t>using App.Services.Localization;</w:t>
        <w:br/>
        <w:br/>
        <w:t>namespace App.Services.Audit</w:t>
        <w:br/>
        <w:t>{</w:t>
        <w:br/>
        <w:t xml:space="preserve">    public class AuditTrailService : BaseService, IAuditTrailService</w:t>
        <w:br/>
        <w:t xml:space="preserve">    {</w:t>
        <w:br/>
        <w:t xml:space="preserve">        private readonly IRepository&lt;AuditTrail&gt; _auditRepository;</w:t>
        <w:br/>
        <w:t xml:space="preserve">        private readonly ILocalizationService _localizationService;</w:t>
        <w:br/>
        <w:br/>
        <w:t xml:space="preserve">        public AuditTrailService(IRepository&lt;AuditTrail&gt; auditRepository, ILocalizationService localizationService)</w:t>
        <w:br/>
        <w:t xml:space="preserve">        {</w:t>
        <w:br/>
        <w:t xml:space="preserve">            _auditRepository = auditRepository;</w:t>
        <w:br/>
        <w:t xml:space="preserve">            _localizationService = localizationService;</w:t>
        <w:br/>
        <w:t xml:space="preserve">        }</w:t>
        <w:br/>
        <w:br/>
        <w:t xml:space="preserve">        public async Task&lt;ServiceResult&gt; LogAsync(AuditTrail entry)</w:t>
        <w:br/>
        <w:t xml:space="preserve">        {</w:t>
        <w:br/>
        <w:t xml:space="preserve">            if (entry == null)</w:t>
        <w:br/>
        <w:t xml:space="preserve">                return Failed(await _localizationService.GetResourceAsync("Audit.Log.Null"));</w:t>
        <w:br/>
        <w:br/>
        <w:t xml:space="preserve">            if (entry.ChangedOnUtc == default)</w:t>
        <w:br/>
        <w:t xml:space="preserve">                entry.ChangedOnUtc = DateTime.UtcNow;</w:t>
        <w:br/>
        <w:br/>
        <w:t xml:space="preserve">            await _auditRepository.InsertAsync(entry);</w:t>
        <w:br/>
        <w:t xml:space="preserve">            return Success(await _localizationService.GetResourceAsync("Audit.Log.Success"));</w:t>
        <w:br/>
        <w:t xml:space="preserve">        }</w:t>
        <w:br/>
        <w:br/>
        <w:t xml:space="preserve">        public async Task&lt;ServiceResult&gt; LogCreateAsync(string entityName, int entityId, int userId, string comment = null)</w:t>
        <w:br/>
        <w:t xml:space="preserve">        {</w:t>
        <w:br/>
        <w:t xml:space="preserve">            var entry = new AuditTrail</w:t>
        <w:br/>
        <w:t xml:space="preserve">            {</w:t>
        <w:br/>
        <w:t xml:space="preserve">                EntityName = entityName,</w:t>
        <w:br/>
        <w:t xml:space="preserve">                EntityId = entityId,</w:t>
        <w:br/>
        <w:t xml:space="preserve">                Action = AuditActionType.Create,</w:t>
        <w:br/>
        <w:t xml:space="preserve">                ActionId = (int)AuditActionType.Create,</w:t>
        <w:br/>
        <w:t xml:space="preserve">                ChangedByUserId = userId,</w:t>
        <w:br/>
        <w:t xml:space="preserve">                ChangedOnUtc = DateTime.UtcNow,</w:t>
        <w:br/>
        <w:t xml:space="preserve">                Comment = comment</w:t>
        <w:br/>
        <w:t xml:space="preserve">            };</w:t>
        <w:br/>
        <w:br/>
        <w:t xml:space="preserve">            return await LogAsync(entry);</w:t>
        <w:br/>
        <w:t xml:space="preserve">        }</w:t>
        <w:br/>
        <w:br/>
        <w:t xml:space="preserve">        public async Task&lt;ServiceResult&gt; LogUpdateAsync(string entityName, int entityId, int userId, string field = null, string oldValue = null, string newValue = null, string comment = null)</w:t>
        <w:br/>
        <w:t xml:space="preserve">        {</w:t>
        <w:br/>
        <w:t xml:space="preserve">            var entry = new AuditTrail</w:t>
        <w:br/>
        <w:t xml:space="preserve">            {</w:t>
        <w:br/>
        <w:t xml:space="preserve">                EntityName = entityName,</w:t>
        <w:br/>
        <w:t xml:space="preserve">                EntityId = entityId,</w:t>
        <w:br/>
        <w:t xml:space="preserve">                Action = AuditActionType.Update,</w:t>
        <w:br/>
        <w:t xml:space="preserve">                ActionId = (int)AuditActionType.Update,</w:t>
        <w:br/>
        <w:t xml:space="preserve">                ChangedByUserId = userId,</w:t>
        <w:br/>
        <w:t xml:space="preserve">                ChangedOnUtc = DateTime.UtcNow,</w:t>
        <w:br/>
        <w:t xml:space="preserve">                FieldName = field,</w:t>
        <w:br/>
        <w:t xml:space="preserve">                OldValue = oldValue,</w:t>
        <w:br/>
        <w:t xml:space="preserve">                NewValue = newValue,</w:t>
        <w:br/>
        <w:t xml:space="preserve">                Comment = comment</w:t>
        <w:br/>
        <w:t xml:space="preserve">            };</w:t>
        <w:br/>
        <w:br/>
        <w:t xml:space="preserve">            return await LogAsync(entry);</w:t>
        <w:br/>
        <w:t xml:space="preserve">        }</w:t>
        <w:br/>
        <w:br/>
        <w:t xml:space="preserve">        public async Task&lt;ServiceResult&gt; LogDeleteAsync(string entityName, int entityId, int userId, string comment = null)</w:t>
        <w:br/>
        <w:t xml:space="preserve">        {</w:t>
        <w:br/>
        <w:t xml:space="preserve">            var entry = new AuditTrail</w:t>
        <w:br/>
        <w:t xml:space="preserve">            {</w:t>
        <w:br/>
        <w:t xml:space="preserve">                EntityName = entityName,</w:t>
        <w:br/>
        <w:t xml:space="preserve">                EntityId = entityId,</w:t>
        <w:br/>
        <w:t xml:space="preserve">                Action = AuditActionType.Delete,</w:t>
        <w:br/>
        <w:t xml:space="preserve">                ActionId = (int)AuditActionType.Delete,</w:t>
        <w:br/>
        <w:t xml:space="preserve">                ChangedByUserId = userId,</w:t>
        <w:br/>
        <w:t xml:space="preserve">                ChangedOnUtc = DateTime.UtcNow,</w:t>
        <w:br/>
        <w:t xml:space="preserve">                Comment = comment</w:t>
        <w:br/>
        <w:t xml:space="preserve">            };</w:t>
        <w:br/>
        <w:br/>
        <w:t xml:space="preserve">            return await LogAsync(entry);</w:t>
        <w:br/>
        <w:t xml:space="preserve">        }</w:t>
        <w:br/>
        <w:br/>
        <w:t xml:space="preserve">        public async Task&lt;PagedResult&lt;AuditTrail&gt;&gt; SearchAsync(</w:t>
        <w:br/>
        <w:t xml:space="preserve">            DateTime? fromUtc = null,</w:t>
        <w:br/>
        <w:t xml:space="preserve">            DateTime? toUtc = null,</w:t>
        <w:br/>
        <w:t xml:space="preserve">            int? changedByUserId = null,</w:t>
        <w:br/>
        <w:t xml:space="preserve">            string entityName = null,</w:t>
        <w:br/>
        <w:t xml:space="preserve">            int? entityId = null,</w:t>
        <w:br/>
        <w:t xml:space="preserve">            string fieldName = null,</w:t>
        <w:br/>
        <w:t xml:space="preserve">            AuditActionType? action = null,</w:t>
        <w:br/>
        <w:t xml:space="preserve">            int pageIndex = 0,</w:t>
        <w:br/>
        <w:t xml:space="preserve">            int pageSize = 50)</w:t>
        <w:br/>
        <w:t xml:space="preserve">        {</w:t>
        <w:br/>
        <w:t xml:space="preserve">            var query = _auditRepository.Table;</w:t>
        <w:br/>
        <w:br/>
        <w:t xml:space="preserve">            if (fromUtc.HasValue)</w:t>
        <w:br/>
        <w:t xml:space="preserve">                query = query.Where(x =&gt; x.ChangedOnUtc &gt;= fromUtc.Value);</w:t>
        <w:br/>
        <w:br/>
        <w:t xml:space="preserve">            if (toUtc.HasValue)</w:t>
        <w:br/>
        <w:t xml:space="preserve">                query = query.Where(x =&gt; x.ChangedOnUtc &lt;= toUtc.Value);</w:t>
        <w:br/>
        <w:br/>
        <w:t xml:space="preserve">            if (changedByUserId.HasValue)</w:t>
        <w:br/>
        <w:t xml:space="preserve">                query = query.Where(x =&gt; x.ChangedByUserId == changedByUserId.Value);</w:t>
        <w:br/>
        <w:br/>
        <w:t xml:space="preserve">            if (!string.IsNullOrWhiteSpace(entityName))</w:t>
        <w:br/>
        <w:t xml:space="preserve">                query = query.Where(x =&gt; x.EntityName == entityName);</w:t>
        <w:br/>
        <w:br/>
        <w:t xml:space="preserve">            if (entityId.HasValue)</w:t>
        <w:br/>
        <w:t xml:space="preserve">                query = query.Where(x =&gt; x.EntityId == entityId.Value);</w:t>
        <w:br/>
        <w:br/>
        <w:t xml:space="preserve">            if (!string.IsNullOrWhiteSpace(fieldName))</w:t>
        <w:br/>
        <w:t xml:space="preserve">                query = query.Where(x =&gt; x.FieldName == fieldName);</w:t>
        <w:br/>
        <w:br/>
        <w:t xml:space="preserve">            if (action.HasValue)</w:t>
        <w:br/>
        <w:t xml:space="preserve">                query = query.Where(x =&gt; x.ActionId == (int)action.Value);</w:t>
        <w:br/>
        <w:br/>
        <w:t xml:space="preserve">            var totalCount = query.Count();</w:t>
        <w:br/>
        <w:br/>
        <w:t xml:space="preserve">            var items = query</w:t>
        <w:br/>
        <w:t xml:space="preserve">                .OrderByDescending(x =&gt; x.ChangedOnUtc)</w:t>
        <w:br/>
        <w:t xml:space="preserve">                .Skip(pageIndex * pageSize)</w:t>
        <w:br/>
        <w:t xml:space="preserve">                .Take(pageSize)</w:t>
        <w:br/>
        <w:t xml:space="preserve">                .ToList();</w:t>
        <w:br/>
        <w:br/>
        <w:t xml:space="preserve">            return await Task.FromResult(new PagedResult&lt;AuditTrail&gt;(items, totalCount, pageIndex, pageSize));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IAuditTrailService.cs</w:t>
      </w:r>
    </w:p>
    <w:p>
      <w:r>
        <w:t>using System.Threading.Tasks;</w:t>
        <w:br/>
        <w:t>using App.Core.Domain.Audit;</w:t>
        <w:br/>
        <w:t>using App.Services.Common;</w:t>
        <w:br/>
        <w:br/>
        <w:t>namespace App.Services.Audit</w:t>
        <w:br/>
        <w:t>{</w:t>
        <w:br/>
        <w:t xml:space="preserve">    public interface IAuditTrailService</w:t>
        <w:br/>
        <w:t xml:space="preserve">    {</w:t>
        <w:br/>
        <w:t xml:space="preserve">        Task&lt;ServiceResult&gt; LogAsync(AuditTrail entry);</w:t>
        <w:br/>
        <w:br/>
        <w:t xml:space="preserve">        Task&lt;ServiceResult&gt; LogCreateAsync(string entityName, int entityId, int userId, string comment = null);</w:t>
        <w:br/>
        <w:br/>
        <w:t xml:space="preserve">        Task&lt;ServiceResult&gt; LogUpdateAsync(</w:t>
        <w:br/>
        <w:t xml:space="preserve">            string entityName,</w:t>
        <w:br/>
        <w:t xml:space="preserve">            int entityId,</w:t>
        <w:br/>
        <w:t xml:space="preserve">            int userId,</w:t>
        <w:br/>
        <w:t xml:space="preserve">            string field = null,</w:t>
        <w:br/>
        <w:t xml:space="preserve">            string oldValue = null,</w:t>
        <w:br/>
        <w:t xml:space="preserve">            string newValue = null,</w:t>
        <w:br/>
        <w:t xml:space="preserve">            string comment = null);</w:t>
        <w:br/>
        <w:br/>
        <w:t xml:space="preserve">        Task&lt;ServiceResult&gt; LogDeleteAsync(string entityName, int entityId, int userId, string comment = null);</w:t>
        <w:br/>
        <w:br/>
        <w:t xml:space="preserve">        Task&lt;PagedResult&lt;AuditTrail&gt;&gt; SearchAsync(</w:t>
        <w:br/>
        <w:t xml:space="preserve">            DateTime? fromUtc = null,</w:t>
        <w:br/>
        <w:t xml:space="preserve">            DateTime? toUtc = null,</w:t>
        <w:br/>
        <w:t xml:space="preserve">            int? changedByUserId = null,</w:t>
        <w:br/>
        <w:t xml:space="preserve">            string entityName = null,</w:t>
        <w:br/>
        <w:t xml:space="preserve">            int? entityId = null,</w:t>
        <w:br/>
        <w:t xml:space="preserve">            string fieldName = null,</w:t>
        <w:br/>
        <w:t xml:space="preserve">            AuditActionType? action = null,</w:t>
        <w:br/>
        <w:t xml:space="preserve">            int pageIndex = 0,</w:t>
        <w:br/>
        <w:t xml:space="preserve">            int pageSize = 50);</w:t>
        <w:br/>
        <w:t xml:space="preserve">    }</w:t>
        <w:br/>
        <w:t>}</w:t>
        <w:br/>
      </w:r>
    </w:p>
    <w:p>
      <w:pPr>
        <w:pStyle w:val="Heading2"/>
      </w:pPr>
      <w:r>
        <w:t>CalendarService.cs</w:t>
      </w:r>
    </w:p>
    <w:p>
      <w:r>
        <w:t>using System;</w:t>
        <w:br/>
        <w:t>using System.Linq;</w:t>
        <w:br/>
        <w:t>using System.Threading.Tasks;</w:t>
        <w:br/>
        <w:t>using System.Collections.Generic;</w:t>
        <w:br/>
        <w:t>using App.Core.Domain.Directory;</w:t>
        <w:br/>
        <w:t>using App.Core.RepositoryServices;</w:t>
        <w:br/>
        <w:t>using App.Services.Common;</w:t>
        <w:br/>
        <w:t>using App.Services.Localization;</w:t>
        <w:br/>
        <w:br/>
        <w:t>namespace App.Services.Calendar</w:t>
        <w:br/>
        <w:t>{</w:t>
        <w:br/>
        <w:t xml:space="preserve">    public class CalendarService : BaseService, ICalendarService</w:t>
        <w:br/>
        <w:t xml:space="preserve">    {</w:t>
        <w:br/>
        <w:t xml:space="preserve">        private readonly IRepository&lt;CalendarEvent&gt; _calendarEventRepository;</w:t>
        <w:br/>
        <w:t xml:space="preserve">        private readonly ILocalizationService _localizationService;</w:t>
        <w:br/>
        <w:br/>
        <w:t xml:space="preserve">        public CalendarService(IRepository&lt;CalendarEvent&gt; calendarEventRepository, ILocalizationService localizationService)</w:t>
        <w:br/>
        <w:t xml:space="preserve">        {</w:t>
        <w:br/>
        <w:t xml:space="preserve">            _calendarEventRepository = calendarEventRepository;</w:t>
        <w:br/>
        <w:t xml:space="preserve">            _localizationService = localizationService;</w:t>
        <w:br/>
        <w:t xml:space="preserve">        }</w:t>
        <w:br/>
        <w:br/>
        <w:t xml:space="preserve">        public async Task&lt;ServiceResult&lt;CalendarEvent&gt;&gt; GetAsync(int id)</w:t>
        <w:br/>
        <w:t xml:space="preserve">        {</w:t>
        <w:br/>
        <w:t xml:space="preserve">            var e = await _calendarEventRepository.GetByIdAsync(id);</w:t>
        <w:br/>
        <w:t xml:space="preserve">            if (e == null) return ServiceResult&lt;CalendarEvent&gt;.Failed(await _localizationService.GetResourceAsync("Calendar.Event.NotFound"));</w:t>
        <w:br/>
        <w:t xml:space="preserve">            return ServiceResult&lt;CalendarEvent&gt;.Success(e);</w:t>
        <w:br/>
        <w:t xml:space="preserve">        }</w:t>
        <w:br/>
        <w:br/>
        <w:t xml:space="preserve">        public async Task&lt;ServiceResult&lt;IReadOnlyList&lt;CalendarEvent&gt;&gt;&gt; GetRangeAsync(DateTime fromUtc, DateTime toUtc)</w:t>
        <w:br/>
        <w:t xml:space="preserve">        {</w:t>
        <w:br/>
        <w:t xml:space="preserve">            var list = await _calendarEventRepository.GetAllAsync(q =&gt; q.Where(x =&gt; x.StartDateUtc &lt;= toUtc &amp;&amp; x.EndDateUtc &gt;= fromUtc));</w:t>
        <w:br/>
        <w:t xml:space="preserve">            return ServiceResult&lt;IReadOnlyList&lt;CalendarEvent&gt;&gt;.Success(list.ToList());</w:t>
        <w:br/>
        <w:t xml:space="preserve">        }</w:t>
        <w:br/>
        <w:br/>
        <w:t xml:space="preserve">        public async Task&lt;ServiceResult&lt;CalendarEvent&gt;&gt; CreateAsync(CalendarEvent model)</w:t>
        <w:br/>
        <w:t xml:space="preserve">        {</w:t>
        <w:br/>
        <w:t xml:space="preserve">            if (model == null) return ServiceResult&lt;CalendarEvent&gt;.Failed(await _localizationService.GetResourceAsync("Errors.NullModel"));</w:t>
        <w:br/>
        <w:t xml:space="preserve">            if (model.EndDateUtc &lt; model.StartDateUtc) return ServiceResult&lt;CalendarEvent&gt;.Failed(await _localizationService.GetResourceAsync("Calendar.InvalidRange", "Invalid range"));</w:t>
        <w:br/>
        <w:t xml:space="preserve">            await _calendarEventRepository.InsertAsync(model);</w:t>
        <w:br/>
        <w:t xml:space="preserve">            return ServiceResult&lt;CalendarEvent&gt;.Success(model);</w:t>
        <w:br/>
        <w:t xml:space="preserve">        }</w:t>
        <w:br/>
        <w:br/>
        <w:t xml:space="preserve">        public async Task&lt;ServiceResult&gt; UpdateAsync(int id, CalendarEvent model)</w:t>
        <w:br/>
        <w:t xml:space="preserve">        {</w:t>
        <w:br/>
        <w:t xml:space="preserve">            var e = await _calendarEventRepository.GetByIdAsync(id);</w:t>
        <w:br/>
        <w:t xml:space="preserve">            if (e == null) return ServiceResult.Failed(await _localizationService.GetResourceAsync("Calendar.Event.NotFound"));</w:t>
        <w:br/>
        <w:t xml:space="preserve">            e.Title = model.Title;</w:t>
        <w:br/>
        <w:t xml:space="preserve">            e.Description = model.Description;</w:t>
        <w:br/>
        <w:t xml:space="preserve">            e.StartDateUtc = model.StartDateUtc;</w:t>
        <w:br/>
        <w:t xml:space="preserve">            e.EndDateUtc = model.EndDateUtc;</w:t>
        <w:br/>
        <w:t xml:space="preserve">            e.IsHoliday = model.IsHoliday;</w:t>
        <w:br/>
        <w:t xml:space="preserve">            e.EventType = model.EventType;</w:t>
        <w:br/>
        <w:t xml:space="preserve">            await _calendarEventRepository.UpdateAsync(e);</w:t>
        <w:br/>
        <w:t xml:space="preserve">            return ServiceResult.SuccessResult();</w:t>
        <w:br/>
        <w:t xml:space="preserve">        }</w:t>
        <w:br/>
        <w:br/>
        <w:t xml:space="preserve">        public async Task&lt;ServiceResult&gt; DeleteAsync(int id)</w:t>
        <w:br/>
        <w:t xml:space="preserve">        {</w:t>
        <w:br/>
        <w:t xml:space="preserve">            var e = await _calendarEventRepository.GetByIdAsync(id);</w:t>
        <w:br/>
        <w:t xml:space="preserve">            if (e == null) return ServiceResult.Failed(await _localizationService.GetResourceAsync("Calendar.Event.NotFound"));</w:t>
        <w:br/>
        <w:t xml:space="preserve">            await _calendarEventRepository.DeleteAsync(e);</w:t>
        <w:br/>
        <w:t xml:space="preserve">            return ServiceResult.SuccessResult();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ICalendarService.cs</w:t>
      </w:r>
    </w:p>
    <w:p>
      <w:r>
        <w:t>using System;</w:t>
        <w:br/>
        <w:t>using System.Collections.Generic;</w:t>
        <w:br/>
        <w:t>using System.Threading.Tasks;</w:t>
        <w:br/>
        <w:t>using App.Core.Domain.Directory;</w:t>
        <w:br/>
        <w:t>using App.Services.Common;</w:t>
        <w:br/>
        <w:br/>
        <w:t>namespace App.Services.Calendar</w:t>
        <w:br/>
        <w:t>{</w:t>
        <w:br/>
        <w:t xml:space="preserve">    public interface ICalendarService</w:t>
        <w:br/>
        <w:t xml:space="preserve">    {</w:t>
        <w:br/>
        <w:t xml:space="preserve">        Task&lt;ServiceResult&lt;CalendarEvent&gt;&gt; GetAsync(int id);</w:t>
        <w:br/>
        <w:t xml:space="preserve">        Task&lt;ServiceResult&lt;IReadOnlyList&lt;CalendarEvent&gt;&gt;&gt; GetRangeAsync(DateTime fromUtc, DateTime toUtc);</w:t>
        <w:br/>
        <w:t xml:space="preserve">        Task&lt;ServiceResult&lt;CalendarEvent&gt;&gt; CreateAsync(CalendarEvent model);</w:t>
        <w:br/>
        <w:t xml:space="preserve">        Task&lt;ServiceResult&gt; UpdateAsync(int id, CalendarEvent model);</w:t>
        <w:br/>
        <w:t xml:space="preserve">        Task&lt;ServiceResult&gt; DeleteAsync(int id);</w:t>
        <w:br/>
        <w:t xml:space="preserve">    }</w:t>
        <w:br/>
        <w:t>}</w:t>
        <w:br/>
      </w:r>
    </w:p>
    <w:p>
      <w:pPr>
        <w:pStyle w:val="Heading2"/>
      </w:pPr>
      <w:r>
        <w:t>BaseService.cs</w:t>
      </w:r>
    </w:p>
    <w:p>
      <w:r>
        <w:t>﻿using System.Collections.Generic;</w:t>
        <w:br/>
        <w:br/>
        <w:t>namespace App.Services.Common</w:t>
        <w:br/>
        <w:t>{</w:t>
        <w:br/>
        <w:t xml:space="preserve">    /// &lt;summary&gt;</w:t>
        <w:br/>
        <w:t xml:space="preserve">    /// Provides common helpers for service implementations</w:t>
        <w:br/>
        <w:t xml:space="preserve">    /// &lt;/summary&gt;</w:t>
        <w:br/>
        <w:t xml:space="preserve">    public abstract class BaseService</w:t>
        <w:br/>
        <w:t xml:space="preserve">    {</w:t>
        <w:br/>
        <w:t xml:space="preserve">        #region Non-generic results</w:t>
        <w:br/>
        <w:br/>
        <w:t xml:space="preserve">        protected ServiceResult Success(string message = null)</w:t>
        <w:br/>
        <w:t xml:space="preserve">            =&gt; ServiceResult.SuccessResult(message);</w:t>
        <w:br/>
        <w:br/>
        <w:t xml:space="preserve">        protected ServiceResult Failed(string error)</w:t>
        <w:br/>
        <w:t xml:space="preserve">            =&gt; ServiceResult.Failed(error);</w:t>
        <w:br/>
        <w:br/>
        <w:t xml:space="preserve">        protected ServiceResult Failed(IDictionary&lt;string, string&gt; errors)</w:t>
        <w:br/>
        <w:t xml:space="preserve">            =&gt; ServiceResult.Failed(errors);</w:t>
        <w:br/>
        <w:br/>
        <w:t xml:space="preserve">        #endregion</w:t>
        <w:br/>
        <w:br/>
        <w:t xml:space="preserve">        #region Generic results</w:t>
        <w:br/>
        <w:br/>
        <w:t xml:space="preserve">        protected ServiceResult&lt;T&gt; Success&lt;T&gt;(T data, string message = null)</w:t>
        <w:br/>
        <w:t xml:space="preserve">            =&gt; ServiceResult&lt;T&gt;.Success(data, message);</w:t>
        <w:br/>
        <w:br/>
        <w:t xml:space="preserve">        protected ServiceResult&lt;T&gt; Failed&lt;T&gt;(string error)</w:t>
        <w:br/>
        <w:t xml:space="preserve">            =&gt; ServiceResult&lt;T&gt;.Failed(error);</w:t>
        <w:br/>
        <w:br/>
        <w:t xml:space="preserve">        protected ServiceResult&lt;T&gt; Failed&lt;T&gt;(IDictionary&lt;string, string&gt; errors)</w:t>
        <w:br/>
        <w:t xml:space="preserve">            =&gt; ServiceResult&lt;T&gt;.Failed(errors);</w:t>
        <w:br/>
        <w:br/>
        <w:t xml:space="preserve">        #endregion</w:t>
        <w:br/>
        <w:t xml:space="preserve">    }</w:t>
        <w:br/>
        <w:t>}</w:t>
        <w:br/>
      </w:r>
    </w:p>
    <w:p>
      <w:pPr>
        <w:pStyle w:val="Heading2"/>
      </w:pPr>
      <w:r>
        <w:t>Guards.cs</w:t>
      </w:r>
    </w:p>
    <w:p>
      <w:r>
        <w:t>using System;</w:t>
        <w:br/>
        <w:t>using System.Threading.Tasks;</w:t>
        <w:br/>
        <w:br/>
        <w:t>namespace App.Services.Common</w:t>
        <w:br/>
        <w:t>{</w:t>
        <w:br/>
        <w:t xml:space="preserve">    public static class Guards</w:t>
        <w:br/>
        <w:t xml:space="preserve">    {</w:t>
        <w:br/>
        <w:t xml:space="preserve">        public static void NotNull(object obj, string paramName, Func&lt;string&gt; localizedMessageFactory = null)</w:t>
        <w:br/>
        <w:t xml:space="preserve">        {</w:t>
        <w:br/>
        <w:t xml:space="preserve">            if (obj is null)</w:t>
        <w:br/>
        <w:t xml:space="preserve">                throw new ArgumentNullException(paramName, localizedMessageFactory?.Invoke());</w:t>
        <w:br/>
        <w:t xml:space="preserve">        }</w:t>
        <w:br/>
        <w:br/>
        <w:t xml:space="preserve">        public static Task&lt;T&gt; NullToDefaultAsync&lt;T&gt;(Task&lt;T&gt; task, T defaultValue = default) =&gt; task ?? Task.FromResult(defaultValue);</w:t>
        <w:br/>
        <w:t xml:space="preserve">    }</w:t>
        <w:br/>
        <w:t>}</w:t>
        <w:br/>
      </w:r>
    </w:p>
    <w:p>
      <w:pPr>
        <w:pStyle w:val="Heading2"/>
      </w:pPr>
      <w:r>
        <w:t>PagedResult.cs</w:t>
      </w:r>
    </w:p>
    <w:p>
      <w:r>
        <w:t>﻿using System.Collections.Generic;</w:t>
        <w:br/>
        <w:br/>
        <w:t>namespace App.Services.Common</w:t>
        <w:br/>
        <w:t>{</w:t>
        <w:br/>
        <w:t xml:space="preserve">    public class PagedResult&lt;T&gt;</w:t>
        <w:br/>
        <w:t xml:space="preserve">    {</w:t>
        <w:br/>
        <w:t xml:space="preserve">        public IList&lt;T&gt; Items { get; }</w:t>
        <w:br/>
        <w:t xml:space="preserve">        public int TotalCount { get; }</w:t>
        <w:br/>
        <w:t xml:space="preserve">        public int PageIndex { get; }</w:t>
        <w:br/>
        <w:t xml:space="preserve">        public int PageSize { get; }</w:t>
        <w:br/>
        <w:br/>
        <w:t xml:space="preserve">        public PagedResult(IList&lt;T&gt; items, int totalCount, int pageIndex, int pageSize)</w:t>
        <w:br/>
        <w:t xml:space="preserve">        {</w:t>
        <w:br/>
        <w:t xml:space="preserve">            Items = items;</w:t>
        <w:br/>
        <w:t xml:space="preserve">            TotalCount = totalCount;</w:t>
        <w:br/>
        <w:t xml:space="preserve">            PageIndex = pageIndex;</w:t>
        <w:br/>
        <w:t xml:space="preserve">            PageSize = pageSize;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ServiceResult.cs</w:t>
      </w:r>
    </w:p>
    <w:p>
      <w:r>
        <w:t>using System.Collections.Generic;</w:t>
        <w:br/>
        <w:br/>
        <w:t>namespace App.Services.Common</w:t>
        <w:br/>
        <w:t>{</w:t>
        <w:br/>
        <w:t xml:space="preserve">    public class ServiceResult</w:t>
        <w:br/>
        <w:t xml:space="preserve">    {</w:t>
        <w:br/>
        <w:t xml:space="preserve">        public bool Success { get; private set; }</w:t>
        <w:br/>
        <w:t xml:space="preserve">        public string Message { get; private set; }</w:t>
        <w:br/>
        <w:t xml:space="preserve">        public string Error { get; private set; }</w:t>
        <w:br/>
        <w:t xml:space="preserve">        public IDictionary&lt;string, string&gt; Errors { get; private set; }</w:t>
        <w:br/>
        <w:br/>
        <w:t xml:space="preserve">        protected ServiceResult() { }</w:t>
        <w:br/>
        <w:br/>
        <w:t xml:space="preserve">        protected ServiceResult(bool success, string message = null, string error = null, IDictionary&lt;string, string&gt; errors = null)</w:t>
        <w:br/>
        <w:t xml:space="preserve">        {</w:t>
        <w:br/>
        <w:t xml:space="preserve">            Success = success;</w:t>
        <w:br/>
        <w:t xml:space="preserve">            Message = message;</w:t>
        <w:br/>
        <w:t xml:space="preserve">            Error = error;</w:t>
        <w:br/>
        <w:t xml:space="preserve">            Errors = errors;</w:t>
        <w:br/>
        <w:t xml:space="preserve">        }</w:t>
        <w:br/>
        <w:br/>
        <w:t xml:space="preserve">        #region Factory methods</w:t>
        <w:br/>
        <w:br/>
        <w:t xml:space="preserve">        public static ServiceResult SuccessResult(string message = null)</w:t>
        <w:br/>
        <w:t xml:space="preserve">            =&gt; new ServiceResult(true, message);</w:t>
        <w:br/>
        <w:br/>
        <w:t xml:space="preserve">        public static ServiceResult Failed(string error)</w:t>
        <w:br/>
        <w:t xml:space="preserve">            =&gt; new ServiceResult(false, null, error);</w:t>
        <w:br/>
        <w:br/>
        <w:t xml:space="preserve">        public static ServiceResult Failed(IDictionary&lt;string, string&gt; errors)</w:t>
        <w:br/>
        <w:t xml:space="preserve">            =&gt; new ServiceResult(false, null, null, errors);</w:t>
        <w:br/>
        <w:br/>
        <w:t xml:space="preserve">        #endregion</w:t>
        <w:br/>
        <w:t xml:space="preserve">    }</w:t>
        <w:br/>
        <w:br/>
        <w:t xml:space="preserve">    public class ServiceResult&lt;T&gt; : ServiceResult</w:t>
        <w:br/>
        <w:t xml:space="preserve">    {</w:t>
        <w:br/>
        <w:t xml:space="preserve">        public T Data { get; private set; }</w:t>
        <w:br/>
        <w:br/>
        <w:t xml:space="preserve">        private ServiceResult(T data, string message = null)</w:t>
        <w:br/>
        <w:t xml:space="preserve">            : base(true, message)</w:t>
        <w:br/>
        <w:t xml:space="preserve">        {</w:t>
        <w:br/>
        <w:t xml:space="preserve">            Data = data;</w:t>
        <w:br/>
        <w:t xml:space="preserve">        }</w:t>
        <w:br/>
        <w:br/>
        <w:t xml:space="preserve">        private ServiceResult(string error)</w:t>
        <w:br/>
        <w:t xml:space="preserve">            : base(false, null, error) { }</w:t>
        <w:br/>
        <w:br/>
        <w:t xml:space="preserve">        private ServiceResult(IDictionary&lt;string, string&gt; errors)</w:t>
        <w:br/>
        <w:t xml:space="preserve">            : base(false, null, null, errors) { }</w:t>
        <w:br/>
        <w:br/>
        <w:t xml:space="preserve">        #region Factory methods</w:t>
        <w:br/>
        <w:br/>
        <w:t xml:space="preserve">        public static ServiceResult&lt;T&gt; Success(T data, string message = null)</w:t>
        <w:br/>
        <w:t xml:space="preserve">            =&gt; new ServiceResult&lt;T&gt;(data, message);</w:t>
        <w:br/>
        <w:br/>
        <w:t xml:space="preserve">        public static new ServiceResult&lt;T&gt; Failed(string error)</w:t>
        <w:br/>
        <w:t xml:space="preserve">            =&gt; new ServiceResult&lt;T&gt;(error);</w:t>
        <w:br/>
        <w:br/>
        <w:t xml:space="preserve">        public static new ServiceResult&lt;T&gt; Failed(IDictionary&lt;string, string&gt; errors)</w:t>
        <w:br/>
        <w:t xml:space="preserve">            =&gt; new ServiceResult&lt;T&gt;(errors);</w:t>
        <w:br/>
        <w:br/>
        <w:t xml:space="preserve">        #endregion</w:t>
        <w:br/>
        <w:t xml:space="preserve">    }</w:t>
        <w:br/>
        <w:t>}</w:t>
        <w:br/>
      </w:r>
    </w:p>
    <w:p>
      <w:pPr>
        <w:pStyle w:val="Heading2"/>
      </w:pPr>
      <w:r>
        <w:t>ILanguageService.cs</w:t>
      </w:r>
    </w:p>
    <w:p>
      <w:r>
        <w:t>using App.Core.Domain.Localization;</w:t>
        <w:br/>
        <w:br/>
        <w:t>public interface ILanguageService</w:t>
        <w:br/>
        <w:t>{</w:t>
        <w:br/>
        <w:t xml:space="preserve">    // existing</w:t>
        <w:br/>
        <w:t xml:space="preserve">    Task&lt;Language&gt; GetByIdAsync(int id);</w:t>
        <w:br/>
        <w:t xml:space="preserve">    Task&lt;IList&lt;Language&gt;&gt; GetAllAsync(bool onlyPublished = true);</w:t>
        <w:br/>
        <w:t xml:space="preserve">    Task InsertAsync(Language language);</w:t>
        <w:br/>
        <w:t xml:space="preserve">    Task UpdateAsync(Language language);</w:t>
        <w:br/>
        <w:t xml:space="preserve">    Task DeleteAsync(Language language);</w:t>
        <w:br/>
        <w:br/>
        <w:t xml:space="preserve">    // new</w:t>
        <w:br/>
        <w:t xml:space="preserve">    Task&lt;Language&gt; GetCurrentLanguageAsync();</w:t>
        <w:br/>
        <w:t xml:space="preserve">    Task SetCurrentLanguageAsync(int languageId);</w:t>
        <w:br/>
        <w:t>}</w:t>
        <w:br/>
      </w:r>
    </w:p>
    <w:p>
      <w:pPr>
        <w:pStyle w:val="Heading2"/>
      </w:pPr>
      <w:r>
        <w:t>ILocalizationService.cs</w:t>
      </w:r>
    </w:p>
    <w:p>
      <w:r>
        <w:t>using System.Collections.Generic;</w:t>
        <w:br/>
        <w:t>using System.Threading.Tasks;</w:t>
        <w:br/>
        <w:t>using App.Core.Domain.Localization;</w:t>
        <w:br/>
        <w:br/>
        <w:t>namespace App.Services.Localization</w:t>
        <w:br/>
        <w:t>{</w:t>
        <w:br/>
        <w:t xml:space="preserve">    public interface ILocalizationService</w:t>
        <w:br/>
        <w:t xml:space="preserve">    {</w:t>
        <w:br/>
        <w:t xml:space="preserve">        // Resources</w:t>
        <w:br/>
        <w:t xml:space="preserve">        Task&lt;string&gt; GetResourceAsync(string key, string defaultValue = null);</w:t>
        <w:br/>
        <w:t xml:space="preserve">        Task&lt;LocaleStringResource&gt; GetByIdAsync(int id);</w:t>
        <w:br/>
        <w:t xml:space="preserve">        Task&lt;LocaleStringResource&gt; GetByNameAsync(string resourceName, int languageId);</w:t>
        <w:br/>
        <w:t xml:space="preserve">        Task&lt;IList&lt;LocaleStringResource&gt;&gt; GetAllResourcesAsync(int languageId);</w:t>
        <w:br/>
        <w:t xml:space="preserve">        Task InsertResourceAsync(LocaleStringResource resource);</w:t>
        <w:br/>
        <w:t xml:space="preserve">        Task UpdateResourceAsync(LocaleStringResource resource);</w:t>
        <w:br/>
        <w:t xml:space="preserve">        Task DeleteResourceAsync(LocaleStringResource resource);</w:t>
        <w:br/>
        <w:br/>
        <w:t xml:space="preserve">        // Helpers</w:t>
        <w:br/>
        <w:t xml:space="preserve">        Task&lt;string&gt; GetLocalizedEnumAsync&lt;TEnum&gt;(TEnum enumValue) where TEnum : struct;</w:t>
        <w:br/>
        <w:t xml:space="preserve">        string FormatMessage(string template, params object[] args);</w:t>
        <w:br/>
        <w:t xml:space="preserve">    }</w:t>
        <w:br/>
        <w:t>}</w:t>
        <w:br/>
      </w:r>
    </w:p>
    <w:p>
      <w:pPr>
        <w:pStyle w:val="Heading2"/>
      </w:pPr>
      <w:r>
        <w:t>LanguageService.cs</w:t>
      </w:r>
    </w:p>
    <w:p>
      <w:r>
        <w:t>using System.Collections.Generic;</w:t>
        <w:br/>
        <w:t>using System.Linq;</w:t>
        <w:br/>
        <w:t>using System.Threading.Tasks;</w:t>
        <w:br/>
        <w:t>using App.Core.Domain.Localization;</w:t>
        <w:br/>
        <w:t>using App.Core.RepositoryServices;</w:t>
        <w:br/>
        <w:br/>
        <w:t>namespace App.Services.Localization</w:t>
        <w:br/>
        <w:t>{</w:t>
        <w:br/>
        <w:t xml:space="preserve">    public class LanguageService : ILanguageService</w:t>
        <w:br/>
        <w:t xml:space="preserve">    {</w:t>
        <w:br/>
        <w:t xml:space="preserve">        private readonly IRepository&lt;Language&gt; _languageRepository;</w:t>
        <w:br/>
        <w:t xml:space="preserve">        private static int _currentLanguageId = 1; // default = Arabic/English as per seed</w:t>
        <w:br/>
        <w:br/>
        <w:t xml:space="preserve">        public LanguageService(IRepository&lt;Language&gt; languageRepository)</w:t>
        <w:br/>
        <w:t xml:space="preserve">        {</w:t>
        <w:br/>
        <w:t xml:space="preserve">            _languageRepository = languageRepository;</w:t>
        <w:br/>
        <w:t xml:space="preserve">        }</w:t>
        <w:br/>
        <w:br/>
        <w:t xml:space="preserve">        public async Task&lt;Language&gt; GetByIdAsync(int id)</w:t>
        <w:br/>
        <w:t xml:space="preserve">            =&gt; await _languageRepository.GetByIdAsync(id);</w:t>
        <w:br/>
        <w:br/>
        <w:t xml:space="preserve">        public async Task&lt;IList&lt;Language&gt;&gt; GetAllAsync(bool onlyPublished = true)</w:t>
        <w:br/>
        <w:t xml:space="preserve">        {</w:t>
        <w:br/>
        <w:t xml:space="preserve">            return await _languageRepository.GetAllAsync(q =&gt;</w:t>
        <w:br/>
        <w:t xml:space="preserve">            {</w:t>
        <w:br/>
        <w:t xml:space="preserve">                if (onlyPublished)</w:t>
        <w:br/>
        <w:t xml:space="preserve">                    q = q.Where(l =&gt; l.Published);</w:t>
        <w:br/>
        <w:t xml:space="preserve">                return q.OrderBy(l =&gt; l.DisplayOrder);</w:t>
        <w:br/>
        <w:t xml:space="preserve">            });</w:t>
        <w:br/>
        <w:t xml:space="preserve">        }</w:t>
        <w:br/>
        <w:br/>
        <w:t xml:space="preserve">        public async Task InsertAsync(Language language)</w:t>
        <w:br/>
        <w:t xml:space="preserve">            =&gt; await _languageRepository.InsertAsync(language);</w:t>
        <w:br/>
        <w:br/>
        <w:t xml:space="preserve">        public async Task UpdateAsync(Language language)</w:t>
        <w:br/>
        <w:t xml:space="preserve">            =&gt; await _languageRepository.UpdateAsync(language);</w:t>
        <w:br/>
        <w:br/>
        <w:t xml:space="preserve">        public async Task DeleteAsync(Language language)</w:t>
        <w:br/>
        <w:t xml:space="preserve">            =&gt; await _languageRepository.DeleteAsync(language);</w:t>
        <w:br/>
        <w:br/>
        <w:t xml:space="preserve">        // new</w:t>
        <w:br/>
        <w:t xml:space="preserve">        public async Task&lt;Language&gt; GetCurrentLanguageAsync()</w:t>
        <w:br/>
        <w:t xml:space="preserve">            =&gt; await GetByIdAsync(_currentLanguageId);</w:t>
        <w:br/>
        <w:br/>
        <w:t xml:space="preserve">        public async Task SetCurrentLanguageAsync(int languageId)</w:t>
        <w:br/>
        <w:t xml:space="preserve">        {</w:t>
        <w:br/>
        <w:t xml:space="preserve">            _currentLanguageId = languageId;</w:t>
        <w:br/>
        <w:t xml:space="preserve">            await Task.CompletedTask;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LocalizationService.cs</w:t>
      </w:r>
    </w:p>
    <w:p>
      <w:r>
        <w:t>using System;</w:t>
        <w:br/>
        <w:t>using System.Collections.Generic;</w:t>
        <w:br/>
        <w:t>using System.Linq;</w:t>
        <w:br/>
        <w:t>using System.Threading.Tasks;</w:t>
        <w:br/>
        <w:t>using App.Core.Domain.Localization;</w:t>
        <w:br/>
        <w:t>using App.Core.RepositoryServices;</w:t>
        <w:br/>
        <w:br/>
        <w:t>namespace App.Services.Localization</w:t>
        <w:br/>
        <w:t>{</w:t>
        <w:br/>
        <w:t xml:space="preserve">    public class LocalizationService : ILocalizationService</w:t>
        <w:br/>
        <w:t xml:space="preserve">    {</w:t>
        <w:br/>
        <w:t xml:space="preserve">        private readonly IRepository&lt;LocaleStringResource&gt; _resourceRepository;</w:t>
        <w:br/>
        <w:t xml:space="preserve">        private readonly ILanguageService _languageService;</w:t>
        <w:br/>
        <w:br/>
        <w:t xml:space="preserve">        public LocalizationService(</w:t>
        <w:br/>
        <w:t xml:space="preserve">            IRepository&lt;LocaleStringResource&gt; resourceRepository,</w:t>
        <w:br/>
        <w:t xml:space="preserve">            ILanguageService languageService)</w:t>
        <w:br/>
        <w:t xml:space="preserve">        {</w:t>
        <w:br/>
        <w:t xml:space="preserve">            _resourceRepository = resourceRepository;</w:t>
        <w:br/>
        <w:t xml:space="preserve">            _languageService = languageService;</w:t>
        <w:br/>
        <w:t xml:space="preserve">        }</w:t>
        <w:br/>
        <w:br/>
        <w:t xml:space="preserve">        public async Task&lt;string&gt; GetResourceAsync(string key, string defaultValue = null)</w:t>
        <w:br/>
        <w:t xml:space="preserve">        {</w:t>
        <w:br/>
        <w:t xml:space="preserve">            var language = await _languageService.GetCurrentLanguageAsync();</w:t>
        <w:br/>
        <w:t xml:space="preserve">            var resource = await _resourceRepository.GetAllAsync(q =&gt;</w:t>
        <w:br/>
        <w:t xml:space="preserve">                q.Where(r =&gt; r.ResourceName == key &amp;&amp; r.LanguageId == language.Id));</w:t>
        <w:br/>
        <w:br/>
        <w:t xml:space="preserve">            var value = resource.FirstOrDefault()?.ResourceValue;</w:t>
        <w:br/>
        <w:t xml:space="preserve">            return string.IsNullOrEmpty(value) ? defaultValue ?? key : value;</w:t>
        <w:br/>
        <w:t xml:space="preserve">        }</w:t>
        <w:br/>
        <w:br/>
        <w:t xml:space="preserve">        public async Task&lt;LocaleStringResource&gt; GetByIdAsync(int id)</w:t>
        <w:br/>
        <w:t xml:space="preserve">            =&gt; await _resourceRepository.GetByIdAsync(id);</w:t>
        <w:br/>
        <w:br/>
        <w:t xml:space="preserve">        public async Task&lt;LocaleStringResource&gt; GetByNameAsync(string resourceName, int languageId)</w:t>
        <w:br/>
        <w:t xml:space="preserve">        {</w:t>
        <w:br/>
        <w:t xml:space="preserve">            var list = await _resourceRepository.GetAllAsync(q =&gt;</w:t>
        <w:br/>
        <w:t xml:space="preserve">                q.Where(r =&gt; r.ResourceName == resourceName &amp;&amp; r.LanguageId == languageId));</w:t>
        <w:br/>
        <w:t xml:space="preserve">            return list.FirstOrDefault();</w:t>
        <w:br/>
        <w:t xml:space="preserve">        }</w:t>
        <w:br/>
        <w:br/>
        <w:t xml:space="preserve">        public async Task&lt;IList&lt;LocaleStringResource&gt;&gt; GetAllResourcesAsync(int languageId)</w:t>
        <w:br/>
        <w:t xml:space="preserve">        {</w:t>
        <w:br/>
        <w:t xml:space="preserve">            return await _resourceRepository.GetAllAsync(q =&gt;</w:t>
        <w:br/>
        <w:t xml:space="preserve">                q.Where(r =&gt; r.LanguageId == languageId));</w:t>
        <w:br/>
        <w:t xml:space="preserve">        }</w:t>
        <w:br/>
        <w:br/>
        <w:t xml:space="preserve">        public async Task InsertResourceAsync(LocaleStringResource resource)</w:t>
        <w:br/>
        <w:t xml:space="preserve">            =&gt; await _resourceRepository.InsertAsync(resource);</w:t>
        <w:br/>
        <w:br/>
        <w:t xml:space="preserve">        public async Task UpdateResourceAsync(LocaleStringResource resource)</w:t>
        <w:br/>
        <w:t xml:space="preserve">            =&gt; await _resourceRepository.UpdateAsync(resource);</w:t>
        <w:br/>
        <w:br/>
        <w:t xml:space="preserve">        public async Task DeleteResourceAsync(LocaleStringResource resource)</w:t>
        <w:br/>
        <w:t xml:space="preserve">            =&gt; await _resourceRepository.DeleteAsync(resource);</w:t>
        <w:br/>
        <w:br/>
        <w:t xml:space="preserve">        // New: Localize Enums</w:t>
        <w:br/>
        <w:t xml:space="preserve">        public async Task&lt;string&gt; GetLocalizedEnumAsync&lt;TEnum&gt;(TEnum enumValue) where TEnum : struct</w:t>
        <w:br/>
        <w:t xml:space="preserve">        {</w:t>
        <w:br/>
        <w:t xml:space="preserve">            var enumName = enumValue.ToString();</w:t>
        <w:br/>
        <w:t xml:space="preserve">            var key = $"Enums.{typeof(TEnum).Name}.{enumName}";</w:t>
        <w:br/>
        <w:t xml:space="preserve">            // e.g., Enums.RegistrationStatus.Approved</w:t>
        <w:br/>
        <w:br/>
        <w:t xml:space="preserve">            var result = await GetResourceAsync(key, enumName);</w:t>
        <w:br/>
        <w:t xml:space="preserve">            return result ?? enumName;</w:t>
        <w:br/>
        <w:t xml:space="preserve">        }</w:t>
        <w:br/>
        <w:br/>
        <w:t xml:space="preserve">        // New: Format message with placeholders</w:t>
        <w:br/>
        <w:t xml:space="preserve">        public string FormatMessage(string template, params object[] args)</w:t>
        <w:br/>
        <w:t xml:space="preserve">        {</w:t>
        <w:br/>
        <w:t xml:space="preserve">            if (string.IsNullOrEmpty(template))</w:t>
        <w:br/>
        <w:t xml:space="preserve">                return string.Empty;</w:t>
        <w:br/>
        <w:br/>
        <w:t xml:space="preserve">            return string.Format(template, args);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CorrespondenceService.cs</w:t>
      </w:r>
    </w:p>
    <w:p>
      <w:r>
        <w:t>using System.Linq;</w:t>
        <w:br/>
        <w:t>using System.Threading.Tasks;</w:t>
        <w:br/>
        <w:t>using System.Collections.Generic;</w:t>
        <w:br/>
        <w:t>using App.Core.Domain.Correspondences;</w:t>
        <w:br/>
        <w:t>using App.Core.RepositoryServices;</w:t>
        <w:br/>
        <w:t>using App.Services.Common;</w:t>
        <w:br/>
        <w:t>using App.Services.Localization;</w:t>
        <w:br/>
        <w:br/>
        <w:t>namespace App.Services.Correspondences</w:t>
        <w:br/>
        <w:t>{</w:t>
        <w:br/>
        <w:t xml:space="preserve">    public class CorrespondenceService : BaseService, ICorrespondenceService</w:t>
        <w:br/>
        <w:t xml:space="preserve">    {</w:t>
        <w:br/>
        <w:t xml:space="preserve">        private readonly IRepository&lt;Correspondence&gt; _correspondenceRepository;</w:t>
        <w:br/>
        <w:t xml:space="preserve">        private readonly ILocalizationService _localizationService;</w:t>
        <w:br/>
        <w:br/>
        <w:t xml:space="preserve">        public CorrespondenceService(IRepository&lt;Correspondence&gt; correspondenceRepository, ILocalizationService localizationService)</w:t>
        <w:br/>
        <w:t xml:space="preserve">        {</w:t>
        <w:br/>
        <w:t xml:space="preserve">            _correspondenceRepository = correspondenceRepository;</w:t>
        <w:br/>
        <w:t xml:space="preserve">            _localizationService = localizationService;</w:t>
        <w:br/>
        <w:t xml:space="preserve">        }</w:t>
        <w:br/>
        <w:br/>
        <w:t xml:space="preserve">        public async Task&lt;ServiceResult&lt;Correspondence&gt;&gt; GetAsync(int id)</w:t>
        <w:br/>
        <w:t xml:space="preserve">        {</w:t>
        <w:br/>
        <w:t xml:space="preserve">            var entity = await _correspondenceRepository.GetByIdAsync(id);</w:t>
        <w:br/>
        <w:t xml:space="preserve">            if (entity == null) return ServiceResult&lt;Correspondence&gt;.Failed(await _localizationService.GetResourceAsync("Correspondence.NotFound"));</w:t>
        <w:br/>
        <w:t xml:space="preserve">            return ServiceResult&lt;Correspondence&gt;.Success(entity);</w:t>
        <w:br/>
        <w:t xml:space="preserve">        }</w:t>
        <w:br/>
        <w:br/>
        <w:t xml:space="preserve">        public async Task&lt;ServiceResult&lt;IReadOnlyList&lt;Correspondence&gt;&gt;&gt; InboxAsync(int userId)</w:t>
        <w:br/>
        <w:t xml:space="preserve">        {</w:t>
        <w:br/>
        <w:t xml:space="preserve">            var list = await _correspondenceRepository.GetAllAsync(q =&gt; q.Where(x =&gt; x.RecipientUserId == userId));</w:t>
        <w:br/>
        <w:t xml:space="preserve">            return ServiceResult&lt;IReadOnlyList&lt;Correspondence&gt;&gt;.Success(list.ToList());</w:t>
        <w:br/>
        <w:t xml:space="preserve">        }</w:t>
        <w:br/>
        <w:br/>
        <w:t xml:space="preserve">        public async Task&lt;ServiceResult&lt;IReadOnlyList&lt;Correspondence&gt;&gt;&gt; OutboxAsync(int userId)</w:t>
        <w:br/>
        <w:t xml:space="preserve">        {</w:t>
        <w:br/>
        <w:t xml:space="preserve">            var list = await _correspondenceRepository.GetAllAsync(q =&gt; q.Where(x =&gt; x.SenderUserId == userId));</w:t>
        <w:br/>
        <w:t xml:space="preserve">            return ServiceResult&lt;IReadOnlyList&lt;Correspondence&gt;&gt;.Success(list.ToList());</w:t>
        <w:br/>
        <w:t xml:space="preserve">        }</w:t>
        <w:br/>
        <w:br/>
        <w:t xml:space="preserve">        public async Task&lt;ServiceResult&lt;Correspondence&gt;&gt; SendAsync(Correspondence model)</w:t>
        <w:br/>
        <w:t xml:space="preserve">        {</w:t>
        <w:br/>
        <w:t xml:space="preserve">            if (model == null) return ServiceResult&lt;Correspondence&gt;.Failed(await _localizationService.GetResourceAsync("Errors.NullModel"));</w:t>
        <w:br/>
        <w:t xml:space="preserve">            await _correspondenceRepository.InsertAsync(model);</w:t>
        <w:br/>
        <w:t xml:space="preserve">            return ServiceResult&lt;Correspondence&gt;.Success(model);</w:t>
        <w:br/>
        <w:t xml:space="preserve">        }</w:t>
        <w:br/>
        <w:br/>
        <w:t xml:space="preserve">        public async Task&lt;ServiceResult&gt; MarkAsAsync(int id, string status)</w:t>
        <w:br/>
        <w:t xml:space="preserve">        {</w:t>
        <w:br/>
        <w:t xml:space="preserve">            var entity = await _correspondenceRepository.GetByIdAsync(id);</w:t>
        <w:br/>
        <w:t xml:space="preserve">            if (entity == null) return ServiceResult.Failed(await _localizationService.GetResourceAsync("Correspondence.NotFound"));</w:t>
        <w:br/>
        <w:t xml:space="preserve">            entity.Status = status;</w:t>
        <w:br/>
        <w:t xml:space="preserve">            await _correspondenceRepository.UpdateAsync(entity);</w:t>
        <w:br/>
        <w:t xml:space="preserve">            return ServiceResult.SuccessResult();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ICorrespondenceService.cs</w:t>
      </w:r>
    </w:p>
    <w:p>
      <w:r>
        <w:t>using System.Collections.Generic;</w:t>
        <w:br/>
        <w:t>using System.Threading.Tasks;</w:t>
        <w:br/>
        <w:t>using App.Core.Domain.Correspondences;</w:t>
        <w:br/>
        <w:t>using App.Services.Common;</w:t>
        <w:br/>
        <w:br/>
        <w:t>namespace App.Services.Correspondences</w:t>
        <w:br/>
        <w:t>{</w:t>
        <w:br/>
        <w:t xml:space="preserve">    public interface ICorrespondenceService</w:t>
        <w:br/>
        <w:t xml:space="preserve">    {</w:t>
        <w:br/>
        <w:t xml:space="preserve">        Task&lt;ServiceResult&lt;Correspondence&gt;&gt; GetAsync(int id);</w:t>
        <w:br/>
        <w:t xml:space="preserve">        Task&lt;ServiceResult&lt;IReadOnlyList&lt;Correspondence&gt;&gt;&gt; InboxAsync(int userId);</w:t>
        <w:br/>
        <w:t xml:space="preserve">        Task&lt;ServiceResult&lt;IReadOnlyList&lt;Correspondence&gt;&gt;&gt; OutboxAsync(int userId);</w:t>
        <w:br/>
        <w:t xml:space="preserve">        Task&lt;ServiceResult&lt;Correspondence&gt;&gt; SendAsync(Correspondence model);</w:t>
        <w:br/>
        <w:t xml:space="preserve">        Task&lt;ServiceResult&gt; MarkAsAsync(int id, string status);</w:t>
        <w:br/>
        <w:t xml:space="preserve">    }</w:t>
        <w:br/>
        <w:t>}</w:t>
        <w:br/>
      </w:r>
    </w:p>
    <w:p>
      <w:pPr>
        <w:pStyle w:val="Heading2"/>
      </w:pPr>
      <w:r>
        <w:t>CountryService.cs</w:t>
      </w:r>
    </w:p>
    <w:p>
      <w:r>
        <w:t>using System.Collections.Generic;</w:t>
        <w:br/>
        <w:t>using System.Linq;</w:t>
        <w:br/>
        <w:t>using System.Threading.Tasks;</w:t>
        <w:br/>
        <w:t>using App.Core.Domain.Directory;</w:t>
        <w:br/>
        <w:t>using App.Core.RepositoryServices;</w:t>
        <w:br/>
        <w:t>using App.Services.Common;</w:t>
        <w:br/>
        <w:t>using App.Services.Localization;</w:t>
        <w:br/>
        <w:br/>
        <w:t>namespace App.Services.Directory</w:t>
        <w:br/>
        <w:t>{</w:t>
        <w:br/>
        <w:t xml:space="preserve">    public class CountryService : BaseService, ICountryService</w:t>
        <w:br/>
        <w:t xml:space="preserve">    {</w:t>
        <w:br/>
        <w:t xml:space="preserve">        private readonly IRepository&lt;Country&gt; _countryRepository;</w:t>
        <w:br/>
        <w:t xml:space="preserve">        private readonly IRepository&lt;StateProvince&gt; _stateRepository;</w:t>
        <w:br/>
        <w:t xml:space="preserve">        private readonly ILocalizationService _localizationService;</w:t>
        <w:br/>
        <w:br/>
        <w:t xml:space="preserve">        public CountryService(</w:t>
        <w:br/>
        <w:t xml:space="preserve">            IRepository&lt;Country&gt; countryRepository,</w:t>
        <w:br/>
        <w:t xml:space="preserve">            IRepository&lt;StateProvince&gt; stateRepository,</w:t>
        <w:br/>
        <w:t xml:space="preserve">            ILocalizationService localizationService)</w:t>
        <w:br/>
        <w:t xml:space="preserve">        {</w:t>
        <w:br/>
        <w:t xml:space="preserve">            _countryRepository = countryRepository;</w:t>
        <w:br/>
        <w:t xml:space="preserve">            _stateRepository = stateRepository;</w:t>
        <w:br/>
        <w:t xml:space="preserve">            _localizationService = localizationService;</w:t>
        <w:br/>
        <w:t xml:space="preserve">        }</w:t>
        <w:br/>
        <w:br/>
        <w:t xml:space="preserve">        public async Task&lt;Country&gt; GetByIdAsync(int id)</w:t>
        <w:br/>
        <w:t xml:space="preserve">            =&gt; await _countryRepository.GetByIdAsync(id);</w:t>
        <w:br/>
        <w:br/>
        <w:t xml:space="preserve">        public async Task&lt;IList&lt;Country&gt;&gt; GetAllAsync(bool onlyActive = true)</w:t>
        <w:br/>
        <w:t xml:space="preserve">        {</w:t>
        <w:br/>
        <w:t xml:space="preserve">            var list = await _countryRepository.GetAllAsync(q =&gt;</w:t>
        <w:br/>
        <w:t xml:space="preserve">                onlyActive ? q.Where(c =&gt; c.Published) : q);</w:t>
        <w:br/>
        <w:t xml:space="preserve">            return list.OrderBy(c =&gt; c.DisplayOrder).ToList();</w:t>
        <w:br/>
        <w:t xml:space="preserve">        }</w:t>
        <w:br/>
        <w:br/>
        <w:t xml:space="preserve">        public async Task&lt;ServiceResult&lt;Country&gt;&gt; InsertAsync(Country country)</w:t>
        <w:br/>
        <w:t xml:space="preserve">        {</w:t>
        <w:br/>
        <w:t xml:space="preserve">            if (country == null)</w:t>
        <w:br/>
        <w:t xml:space="preserve">                return Failed&lt;Country&gt;(await _localizationService.GetResourceAsync("Country.Insert.Null"));</w:t>
        <w:br/>
        <w:br/>
        <w:t xml:space="preserve">            if (await ExistsAsync(country.TwoLetterIsoCode))</w:t>
        <w:br/>
        <w:t xml:space="preserve">                return Failed&lt;Country&gt;(await _localizationService.GetResourceAsync("Country.Insert.Duplicate"));</w:t>
        <w:br/>
        <w:br/>
        <w:t xml:space="preserve">            await _countryRepository.InsertAsync(country);</w:t>
        <w:br/>
        <w:t xml:space="preserve">            return Success(country, await _localizationService.GetResourceAsync("Country.Insert.Success"));</w:t>
        <w:br/>
        <w:t xml:space="preserve">        }</w:t>
        <w:br/>
        <w:br/>
        <w:t xml:space="preserve">        public async Task&lt;ServiceResult&lt;Country&gt;&gt; UpdateAsync(Country country)</w:t>
        <w:br/>
        <w:t xml:space="preserve">        {</w:t>
        <w:br/>
        <w:t xml:space="preserve">            if (country == null)</w:t>
        <w:br/>
        <w:t xml:space="preserve">                return Failed&lt;Country&gt;(await _localizationService.GetResourceAsync("Country.Update.Null"));</w:t>
        <w:br/>
        <w:br/>
        <w:t xml:space="preserve">            await _countryRepository.UpdateAsync(country);</w:t>
        <w:br/>
        <w:t xml:space="preserve">            return Success(country, await _localizationService.GetResourceAsync("Country.Update.Success"));</w:t>
        <w:br/>
        <w:t xml:space="preserve">        }</w:t>
        <w:br/>
        <w:br/>
        <w:t xml:space="preserve">        public async Task&lt;ServiceResult&gt; DeleteAsync(int id)</w:t>
        <w:br/>
        <w:t xml:space="preserve">        {</w:t>
        <w:br/>
        <w:t xml:space="preserve">            var country = await _countryRepository.GetByIdAsync(id);</w:t>
        <w:br/>
        <w:t xml:space="preserve">            if (country == null)</w:t>
        <w:br/>
        <w:t xml:space="preserve">                return Failed(await _localizationService.GetResourceAsync("Country.NotFound"));</w:t>
        <w:br/>
        <w:br/>
        <w:t xml:space="preserve">            await _countryRepository.DeleteAsync(country);</w:t>
        <w:br/>
        <w:t xml:space="preserve">            return Success(await _localizationService.GetResourceAsync("Country.Delete.Success"));</w:t>
        <w:br/>
        <w:t xml:space="preserve">        }</w:t>
        <w:br/>
        <w:br/>
        <w:t xml:space="preserve">        public async Task&lt;Country&gt; GetByCodeAsync(string twoLetterIsoCode)</w:t>
        <w:br/>
        <w:t xml:space="preserve">        {</w:t>
        <w:br/>
        <w:t xml:space="preserve">            var countries = await _countryRepository.GetAllAsync(q =&gt; q.Where(c =&gt; c.TwoLetterIsoCode == twoLetterIsoCode));</w:t>
        <w:br/>
        <w:t xml:space="preserve">            return countries.FirstOrDefault();</w:t>
        <w:br/>
        <w:t xml:space="preserve">        }</w:t>
        <w:br/>
        <w:br/>
        <w:t xml:space="preserve">        public async Task&lt;Country&gt; GetByNameAsync(string name)</w:t>
        <w:br/>
        <w:t xml:space="preserve">        {</w:t>
        <w:br/>
        <w:t xml:space="preserve">            var countries = await _countryRepository.GetAllAsync(q =&gt; q.Where(c =&gt; c.Name == name));</w:t>
        <w:br/>
        <w:t xml:space="preserve">            return countries.FirstOrDefault();</w:t>
        <w:br/>
        <w:t xml:space="preserve">        }</w:t>
        <w:br/>
        <w:br/>
        <w:t xml:space="preserve">        public async Task&lt;PagedResult&lt;Country&gt;&gt; SearchAsync(string keyword = null, bool? isActive = null, int pageIndex = 0, int pageSize = int.MaxValue)</w:t>
        <w:br/>
        <w:t xml:space="preserve">        {</w:t>
        <w:br/>
        <w:t xml:space="preserve">            var query = _countryRepository.Table;</w:t>
        <w:br/>
        <w:br/>
        <w:t xml:space="preserve">            if (!string.IsNullOrEmpty(keyword))</w:t>
        <w:br/>
        <w:t xml:space="preserve">                query = query.Where(c =&gt; c.Name.Contains(keyword) || c.TwoLetterIsoCode.Contains(keyword));</w:t>
        <w:br/>
        <w:br/>
        <w:t xml:space="preserve">            if (isActive.HasValue)</w:t>
        <w:br/>
        <w:t xml:space="preserve">                query = query.Where(c =&gt; c.Published == isActive.Value);</w:t>
        <w:br/>
        <w:br/>
        <w:t xml:space="preserve">            var totalCount = query.Count();</w:t>
        <w:br/>
        <w:br/>
        <w:t xml:space="preserve">            var items = query</w:t>
        <w:br/>
        <w:t xml:space="preserve">                .OrderBy(c =&gt; c.DisplayOrder)</w:t>
        <w:br/>
        <w:t xml:space="preserve">                .Skip(pageIndex * pageSize)</w:t>
        <w:br/>
        <w:t xml:space="preserve">                .Take(pageSize)</w:t>
        <w:br/>
        <w:t xml:space="preserve">                .ToList();</w:t>
        <w:br/>
        <w:br/>
        <w:t xml:space="preserve">            return await Task.FromResult(new PagedResult&lt;Country&gt;(items, totalCount, pageIndex, pageSize));</w:t>
        <w:br/>
        <w:t xml:space="preserve">        }</w:t>
        <w:br/>
        <w:br/>
        <w:t xml:space="preserve">        public async Task&lt;IList&lt;StateProvince&gt;&gt; GetStatesByCountryIdAsync(int countryId)</w:t>
        <w:br/>
        <w:t xml:space="preserve">        {</w:t>
        <w:br/>
        <w:t xml:space="preserve">            var states = await _stateRepository.GetAllAsync(q =&gt; q.Where(s =&gt; s.CountryId == countryId));</w:t>
        <w:br/>
        <w:t xml:space="preserve">            return states.OrderBy(s =&gt; s.DisplayOrder).ToList();</w:t>
        <w:br/>
        <w:t xml:space="preserve">        }</w:t>
        <w:br/>
        <w:br/>
        <w:t xml:space="preserve">        public async Task&lt;bool&gt; ExistsAsync(string twoLetterIsoCode)</w:t>
        <w:br/>
        <w:t xml:space="preserve">        {</w:t>
        <w:br/>
        <w:t xml:space="preserve">            var exists = await _countryRepository.GetAllAsync(q =&gt; q.Where(c =&gt; c.TwoLetterIsoCode == twoLetterIsoCode));</w:t>
        <w:br/>
        <w:t xml:space="preserve">            return exists.Any();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ICountryService.cs</w:t>
      </w:r>
    </w:p>
    <w:p>
      <w:r>
        <w:t>using System.Collections.Generic;</w:t>
        <w:br/>
        <w:t>using System.Threading.Tasks;</w:t>
        <w:br/>
        <w:t>using App.Core.Domain.Directory;</w:t>
        <w:br/>
        <w:t>using App.Services.Common;</w:t>
        <w:br/>
        <w:br/>
        <w:t>namespace App.Services.Directory</w:t>
        <w:br/>
        <w:t>{</w:t>
        <w:br/>
        <w:t xml:space="preserve">    public interface ICountryService</w:t>
        <w:br/>
        <w:t xml:space="preserve">    {</w:t>
        <w:br/>
        <w:t xml:space="preserve">        // CRUD</w:t>
        <w:br/>
        <w:t xml:space="preserve">        Task&lt;Country&gt; GetByIdAsync(int id);</w:t>
        <w:br/>
        <w:t xml:space="preserve">        Task&lt;IList&lt;Country&gt;&gt; GetAllAsync(bool onlyActive = true);</w:t>
        <w:br/>
        <w:t xml:space="preserve">        Task&lt;ServiceResult&lt;Country&gt;&gt; InsertAsync(Country country);</w:t>
        <w:br/>
        <w:t xml:space="preserve">        Task&lt;ServiceResult&lt;Country&gt;&gt; UpdateAsync(Country country);</w:t>
        <w:br/>
        <w:t xml:space="preserve">        Task&lt;ServiceResult&gt; DeleteAsync(int id);</w:t>
        <w:br/>
        <w:br/>
        <w:t xml:space="preserve">        // Lookup</w:t>
        <w:br/>
        <w:t xml:space="preserve">        Task&lt;Country&gt; GetByCodeAsync(string twoLetterIsoCode);</w:t>
        <w:br/>
        <w:t xml:space="preserve">        Task&lt;Country&gt; GetByNameAsync(string name);</w:t>
        <w:br/>
        <w:br/>
        <w:t xml:space="preserve">        // Search &amp; Paging</w:t>
        <w:br/>
        <w:t xml:space="preserve">        Task&lt;PagedResult&lt;Country&gt;&gt; SearchAsync(</w:t>
        <w:br/>
        <w:t xml:space="preserve">            string keyword = null,</w:t>
        <w:br/>
        <w:t xml:space="preserve">            bool? isActive = null,</w:t>
        <w:br/>
        <w:t xml:space="preserve">            int pageIndex = 0,</w:t>
        <w:br/>
        <w:t xml:space="preserve">            int pageSize = int.MaxValue);</w:t>
        <w:br/>
        <w:br/>
        <w:t xml:space="preserve">        // Hierarchy</w:t>
        <w:br/>
        <w:t xml:space="preserve">        Task&lt;IList&lt;StateProvince&gt;&gt; GetStatesByCountryIdAsync(int countryId);</w:t>
        <w:br/>
        <w:br/>
        <w:t xml:space="preserve">        // Utility</w:t>
        <w:br/>
        <w:t xml:space="preserve">        Task&lt;bool&gt; ExistsAsync(string twoLetterIsoCode);</w:t>
        <w:br/>
        <w:t xml:space="preserve">    }</w:t>
        <w:br/>
        <w:t>}</w:t>
        <w:br/>
      </w:r>
    </w:p>
    <w:p>
      <w:pPr>
        <w:pStyle w:val="Heading2"/>
      </w:pPr>
      <w:r>
        <w:t>IStateProvinceService.cs</w:t>
      </w:r>
    </w:p>
    <w:p>
      <w:r>
        <w:t>using System.Collections.Generic;</w:t>
        <w:br/>
        <w:t>using System.Threading.Tasks;</w:t>
        <w:br/>
        <w:t>using App.Core.Domain.Directory;</w:t>
        <w:br/>
        <w:t>using App.Services.Common;</w:t>
        <w:br/>
        <w:br/>
        <w:t>namespace App.Services.Directory</w:t>
        <w:br/>
        <w:t>{</w:t>
        <w:br/>
        <w:t xml:space="preserve">    public interface IStateProvinceService</w:t>
        <w:br/>
        <w:t xml:space="preserve">    {</w:t>
        <w:br/>
        <w:t xml:space="preserve">        Task&lt;StateProvince&gt; GetByIdAsync(int id);</w:t>
        <w:br/>
        <w:t xml:space="preserve">        Task&lt;IList&lt;StateProvince&gt;&gt; GetByCountryIdAsync(int countryId);</w:t>
        <w:br/>
        <w:t xml:space="preserve">        Task&lt;ServiceResult&lt;StateProvince&gt;&gt; InsertAsync(StateProvince state);</w:t>
        <w:br/>
        <w:t xml:space="preserve">        Task&lt;ServiceResult&lt;StateProvince&gt;&gt; UpdateAsync(StateProvince state);</w:t>
        <w:br/>
        <w:t xml:space="preserve">        Task&lt;ServiceResult&gt; DeleteAsync(int id);</w:t>
        <w:br/>
        <w:t xml:space="preserve">    }</w:t>
        <w:br/>
        <w:t>}</w:t>
        <w:br/>
      </w:r>
    </w:p>
    <w:p>
      <w:pPr>
        <w:pStyle w:val="Heading2"/>
      </w:pPr>
      <w:r>
        <w:t>StateProvinceService.cs</w:t>
      </w:r>
    </w:p>
    <w:p>
      <w:r>
        <w:t>using System.Collections.Generic;</w:t>
        <w:br/>
        <w:t>using System.Linq;</w:t>
        <w:br/>
        <w:t>using System.Threading.Tasks;</w:t>
        <w:br/>
        <w:t>using App.Core.Domain.Directory;</w:t>
        <w:br/>
        <w:t>using App.Core.RepositoryServices;</w:t>
        <w:br/>
        <w:t>using App.Services.Common;</w:t>
        <w:br/>
        <w:t>using App.Services.Localization;</w:t>
        <w:br/>
        <w:br/>
        <w:t>namespace App.Services.Directory</w:t>
        <w:br/>
        <w:t>{</w:t>
        <w:br/>
        <w:t xml:space="preserve">    public class StateProvinceService : BaseService, IStateProvinceService</w:t>
        <w:br/>
        <w:t xml:space="preserve">    {</w:t>
        <w:br/>
        <w:t xml:space="preserve">        private readonly IRepository&lt;StateProvince&gt; _stateRepository;</w:t>
        <w:br/>
        <w:t xml:space="preserve">        private readonly ILocalizationService _localizationService;</w:t>
        <w:br/>
        <w:br/>
        <w:t xml:space="preserve">        public StateProvinceService(IRepository&lt;StateProvince&gt; stateRepository, ILocalizationService localizationService)</w:t>
        <w:br/>
        <w:t xml:space="preserve">        {</w:t>
        <w:br/>
        <w:t xml:space="preserve">            _stateRepository = stateRepository;</w:t>
        <w:br/>
        <w:t xml:space="preserve">            _localizationService = localizationService;</w:t>
        <w:br/>
        <w:t xml:space="preserve">        }</w:t>
        <w:br/>
        <w:br/>
        <w:t xml:space="preserve">        public async Task&lt;StateProvince&gt; GetByIdAsync(int id)</w:t>
        <w:br/>
        <w:t xml:space="preserve">            =&gt; await _stateRepository.GetByIdAsync(id);</w:t>
        <w:br/>
        <w:br/>
        <w:t xml:space="preserve">        public async Task&lt;IList&lt;StateProvince&gt;&gt; GetByCountryIdAsync(int countryId)</w:t>
        <w:br/>
        <w:t xml:space="preserve">        {</w:t>
        <w:br/>
        <w:t xml:space="preserve">            var states = await _stateRepository.GetAllAsync(q =&gt; q.Where(s =&gt; s.CountryId == countryId));</w:t>
        <w:br/>
        <w:t xml:space="preserve">            return states.OrderBy(s =&gt; s.DisplayOrder).ToList();</w:t>
        <w:br/>
        <w:t xml:space="preserve">        }</w:t>
        <w:br/>
        <w:br/>
        <w:t xml:space="preserve">        public async Task&lt;ServiceResult&lt;StateProvince&gt;&gt; InsertAsync(StateProvince state)</w:t>
        <w:br/>
        <w:t xml:space="preserve">        {</w:t>
        <w:br/>
        <w:t xml:space="preserve">            if (state == null)</w:t>
        <w:br/>
        <w:t xml:space="preserve">                return Failed&lt;StateProvince&gt;(await _localizationService.GetResourceAsync("State.Insert.Null"));</w:t>
        <w:br/>
        <w:br/>
        <w:t xml:space="preserve">            await _stateRepository.InsertAsync(state);</w:t>
        <w:br/>
        <w:t xml:space="preserve">            return Success(state, await _localizationService.GetResourceAsync("State.Insert.Success"));</w:t>
        <w:br/>
        <w:t xml:space="preserve">        }</w:t>
        <w:br/>
        <w:br/>
        <w:t xml:space="preserve">        public async Task&lt;ServiceResult&lt;StateProvince&gt;&gt; UpdateAsync(StateProvince state)</w:t>
        <w:br/>
        <w:t xml:space="preserve">        {</w:t>
        <w:br/>
        <w:t xml:space="preserve">            if (state == null)</w:t>
        <w:br/>
        <w:t xml:space="preserve">                return Failed&lt;StateProvince&gt;(await _localizationService.GetResourceAsync("State.Update.Null"));</w:t>
        <w:br/>
        <w:br/>
        <w:t xml:space="preserve">            await _stateRepository.UpdateAsync(state);</w:t>
        <w:br/>
        <w:t xml:space="preserve">            return Success(state, await _localizationService.GetResourceAsync("State.Update.Success"));</w:t>
        <w:br/>
        <w:t xml:space="preserve">        }</w:t>
        <w:br/>
        <w:br/>
        <w:t xml:space="preserve">        public async Task&lt;ServiceResult&gt; DeleteAsync(int id)</w:t>
        <w:br/>
        <w:t xml:space="preserve">        {</w:t>
        <w:br/>
        <w:t xml:space="preserve">            var state = await _stateRepository.GetByIdAsync(id);</w:t>
        <w:br/>
        <w:t xml:space="preserve">            if (state == null)</w:t>
        <w:br/>
        <w:t xml:space="preserve">                return Failed(await _localizationService.GetResourceAsync("State.NotFound"));</w:t>
        <w:br/>
        <w:br/>
        <w:t xml:space="preserve">            await _stateRepository.DeleteAsync(state);</w:t>
        <w:br/>
        <w:t xml:space="preserve">            return Success(await _localizationService.GetResourceAsync("State.Delete.Success"));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FileValidationService.cs</w:t>
      </w:r>
    </w:p>
    <w:p>
      <w:r>
        <w:t>using System;</w:t>
        <w:br/>
        <w:t>using System.IO;</w:t>
        <w:br/>
        <w:t>using System.Linq;</w:t>
        <w:br/>
        <w:t>using System.Threading.Tasks;</w:t>
        <w:br/>
        <w:br/>
        <w:t>namespace App.Services.Files</w:t>
        <w:br/>
        <w:t>{</w:t>
        <w:br/>
        <w:t xml:space="preserve">    public class FileValidationService : IFileValidationService</w:t>
        <w:br/>
        <w:t xml:space="preserve">    {</w:t>
        <w:br/>
        <w:t xml:space="preserve">        private long _maxSizeBytes = 10 * 1024 * 1024; // 10 MB default</w:t>
        <w:br/>
        <w:t xml:space="preserve">        private string[] _allowedExtensions = new[] { ".pdf", ".doc", ".docx", ".png", ".jpg", ".jpeg" };</w:t>
        <w:br/>
        <w:br/>
        <w:t xml:space="preserve">        public void Configure(long maxSizeBytes, string[] allowedExtensions)</w:t>
        <w:br/>
        <w:t xml:space="preserve">        {</w:t>
        <w:br/>
        <w:t xml:space="preserve">            if (maxSizeBytes &gt; 0) _maxSizeBytes = maxSizeBytes;</w:t>
        <w:br/>
        <w:t xml:space="preserve">            if (allowedExtensions != null &amp;&amp; allowedExtensions.Length &gt; 0)</w:t>
        <w:br/>
        <w:t xml:space="preserve">                _allowedExtensions = allowedExtensions.Select(x =&gt; x.ToLowerInvariant()).ToArray();</w:t>
        <w:br/>
        <w:t xml:space="preserve">        }</w:t>
        <w:br/>
        <w:br/>
        <w:t xml:space="preserve">        public Task&lt;bool&gt; ValidateAsync(string fileName, long contentLengthBytes)</w:t>
        <w:br/>
        <w:t xml:space="preserve">        {</w:t>
        <w:br/>
        <w:t xml:space="preserve">            if (string.IsNullOrWhiteSpace(fileName)) return Task.FromResult(false);</w:t>
        <w:br/>
        <w:t xml:space="preserve">            var ext = Path.GetExtension(fileName)?.ToLowerInvariant();</w:t>
        <w:br/>
        <w:t xml:space="preserve">            if (string.IsNullOrWhiteSpace(ext)) return Task.FromResult(false);</w:t>
        <w:br/>
        <w:t xml:space="preserve">            if (!_allowedExtensions.Contains(ext)) return Task.FromResult(false);</w:t>
        <w:br/>
        <w:t xml:space="preserve">            if (contentLengthBytes &lt;= 0 || contentLengthBytes &gt; _maxSizeBytes) return Task.FromResult(false);</w:t>
        <w:br/>
        <w:t xml:space="preserve">            return Task.FromResult(true);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IFileValidationService.cs</w:t>
      </w:r>
    </w:p>
    <w:p>
      <w:r>
        <w:t>using System.Threading.Tasks;</w:t>
        <w:br/>
        <w:br/>
        <w:t>namespace App.Services.Files</w:t>
        <w:br/>
        <w:t>{</w:t>
        <w:br/>
        <w:t xml:space="preserve">    public interface IFileValidationService</w:t>
        <w:br/>
        <w:t xml:space="preserve">    {</w:t>
        <w:br/>
        <w:t xml:space="preserve">        Task&lt;bool&gt; ValidateAsync(string fileName, long contentLengthBytes);</w:t>
        <w:br/>
        <w:t xml:space="preserve">        void Configure(long maxSizeBytes, string[] allowedExtensions);</w:t>
        <w:br/>
        <w:t xml:space="preserve">    }</w:t>
        <w:br/>
        <w:t>}</w:t>
        <w:br/>
      </w:r>
    </w:p>
    <w:p>
      <w:pPr>
        <w:pStyle w:val="Heading2"/>
      </w:pPr>
      <w:r>
        <w:t>GenericAttributeService.cs</w:t>
      </w:r>
    </w:p>
    <w:p>
      <w:r>
        <w:t>using System.Collections.Generic;</w:t>
        <w:br/>
        <w:t>using System.Linq;</w:t>
        <w:br/>
        <w:t>using System.Threading.Tasks;</w:t>
        <w:br/>
        <w:t>using App.Core.Domain.Common;</w:t>
        <w:br/>
        <w:t>using App.Core.RepositoryServices;</w:t>
        <w:br/>
        <w:br/>
        <w:t>namespace App.Services.Common</w:t>
        <w:br/>
        <w:t>{</w:t>
        <w:br/>
        <w:t xml:space="preserve">    public class GenericAttributeService : IGenericAttributeService</w:t>
        <w:br/>
        <w:t xml:space="preserve">    {</w:t>
        <w:br/>
        <w:t xml:space="preserve">        private readonly IRepository&lt;GenericAttribute&gt; _attributeRepository;</w:t>
        <w:br/>
        <w:br/>
        <w:t xml:space="preserve">        public GenericAttributeService(IRepository&lt;GenericAttribute&gt; attributeRepository)</w:t>
        <w:br/>
        <w:t xml:space="preserve">        {</w:t>
        <w:br/>
        <w:t xml:space="preserve">            _attributeRepository = attributeRepository;</w:t>
        <w:br/>
        <w:t xml:space="preserve">        }</w:t>
        <w:br/>
        <w:br/>
        <w:t xml:space="preserve">        public async Task&lt;IList&lt;GenericAttribute&gt;&gt; GetAttributesForEntityAsync(int entityId, string entityName)</w:t>
        <w:br/>
        <w:t xml:space="preserve">        {</w:t>
        <w:br/>
        <w:t xml:space="preserve">            return (await _attributeRepository.GetAllAsync(q =&gt;</w:t>
        <w:br/>
        <w:t xml:space="preserve">                q.Where(a =&gt; a.EntityId == entityId &amp;&amp; a.KeyGroup == entityName))).ToList();</w:t>
        <w:br/>
        <w:t xml:space="preserve">        }</w:t>
        <w:br/>
        <w:br/>
        <w:t xml:space="preserve">        public async Task&lt;GenericAttribute&gt; GetAttributeAsync(int entityId, string entityName, string key)</w:t>
        <w:br/>
        <w:t xml:space="preserve">        {</w:t>
        <w:br/>
        <w:t xml:space="preserve">            return (await _attributeRepository.GetAllAsync(q =&gt;</w:t>
        <w:br/>
        <w:t xml:space="preserve">                q.Where(a =&gt; a.EntityId == entityId &amp;&amp; a.KeyGroup == entityName &amp;&amp; a.Key == key)))</w:t>
        <w:br/>
        <w:t xml:space="preserve">                .FirstOrDefault();</w:t>
        <w:br/>
        <w:t xml:space="preserve">        }</w:t>
        <w:br/>
        <w:br/>
        <w:t xml:space="preserve">        public async Task SetAttributeAsync&lt;T&gt;(int entityId, string entityName, string key, T value)</w:t>
        <w:br/>
        <w:t xml:space="preserve">        {</w:t>
        <w:br/>
        <w:t xml:space="preserve">            var existing = await GetAttributeAsync(entityId, entityName, key);</w:t>
        <w:br/>
        <w:t xml:space="preserve">            var valueStr = value?.ToString();</w:t>
        <w:br/>
        <w:br/>
        <w:t xml:space="preserve">            if (existing != null)</w:t>
        <w:br/>
        <w:t xml:space="preserve">            {</w:t>
        <w:br/>
        <w:t xml:space="preserve">                existing.Value = valueStr;</w:t>
        <w:br/>
        <w:t xml:space="preserve">                await _attributeRepository.UpdateAsync(existing);</w:t>
        <w:br/>
        <w:t xml:space="preserve">            }</w:t>
        <w:br/>
        <w:t xml:space="preserve">            else</w:t>
        <w:br/>
        <w:t xml:space="preserve">            {</w:t>
        <w:br/>
        <w:t xml:space="preserve">                var attr = new GenericAttribute</w:t>
        <w:br/>
        <w:t xml:space="preserve">                {</w:t>
        <w:br/>
        <w:t xml:space="preserve">                    EntityId = entityId,</w:t>
        <w:br/>
        <w:t xml:space="preserve">                    KeyGroup = entityName,</w:t>
        <w:br/>
        <w:t xml:space="preserve">                    Key = key,</w:t>
        <w:br/>
        <w:t xml:space="preserve">                    Value = valueStr</w:t>
        <w:br/>
        <w:t xml:space="preserve">                };</w:t>
        <w:br/>
        <w:t xml:space="preserve">                await _attributeRepository.InsertAsync(attr);</w:t>
        <w:br/>
        <w:t xml:space="preserve">            }</w:t>
        <w:br/>
        <w:t xml:space="preserve">        }</w:t>
        <w:br/>
        <w:br/>
        <w:t xml:space="preserve">        public async Task DeleteAttributeAsync(int entityId, string entityName, string key)</w:t>
        <w:br/>
        <w:t xml:space="preserve">        {</w:t>
        <w:br/>
        <w:t xml:space="preserve">            var existing = await GetAttributeAsync(entityId, entityName, key);</w:t>
        <w:br/>
        <w:t xml:space="preserve">            if (existing != null)</w:t>
        <w:br/>
        <w:t xml:space="preserve">                await _attributeRepository.DeleteAsync(existing);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IGenericAttributeService.cs</w:t>
      </w:r>
    </w:p>
    <w:p>
      <w:r>
        <w:t>using System.Collections.Generic;</w:t>
        <w:br/>
        <w:t>using System.Threading.Tasks;</w:t>
        <w:br/>
        <w:t>using App.Core.Domain.Common;</w:t>
        <w:br/>
        <w:br/>
        <w:t>namespace App.Services.Common</w:t>
        <w:br/>
        <w:t>{</w:t>
        <w:br/>
        <w:t xml:space="preserve">    public interface IGenericAttributeService</w:t>
        <w:br/>
        <w:t xml:space="preserve">    {</w:t>
        <w:br/>
        <w:t xml:space="preserve">        Task&lt;IList&lt;GenericAttribute&gt;&gt; GetAttributesForEntityAsync(int entityId, string entityName);</w:t>
        <w:br/>
        <w:t xml:space="preserve">        Task&lt;GenericAttribute&gt; GetAttributeAsync(int entityId, string entityName, string key);</w:t>
        <w:br/>
        <w:t xml:space="preserve">        Task SetAttributeAsync&lt;T&gt;(int entityId, string entityName, string key, T value);</w:t>
        <w:br/>
        <w:t xml:space="preserve">        Task DeleteAttributeAsync(int entityId, string entityName, string key);</w:t>
        <w:br/>
        <w:t xml:space="preserve">    }</w:t>
        <w:br/>
        <w:t>}</w:t>
        <w:br/>
      </w:r>
    </w:p>
    <w:p>
      <w:pPr>
        <w:pStyle w:val="Heading2"/>
      </w:pPr>
      <w:r>
        <w:t>AppInstallationDefaults.cs</w:t>
      </w:r>
    </w:p>
    <w:p>
      <w:r>
        <w:t>namespace App.Services.Installation</w:t>
        <w:br/>
        <w:t>{</w:t>
        <w:br/>
        <w:t xml:space="preserve">    public static class AppInstallationDefaults</w:t>
        <w:br/>
        <w:t xml:space="preserve">    {</w:t>
        <w:br/>
        <w:t xml:space="preserve">        public const string DefaultAdminEmail = "admin@system.local";</w:t>
        <w:br/>
        <w:t xml:space="preserve">        public const string DefaultAdminUsername = "admin";</w:t>
        <w:br/>
        <w:t xml:space="preserve">        public const string DefaultAdminPassword = "Admin@123";</w:t>
        <w:br/>
        <w:br/>
        <w:t xml:space="preserve">        public const string DefaultSiteName = "Supervision System";</w:t>
        <w:br/>
        <w:t xml:space="preserve">        // Match deployment region (Africa/Cairo)</w:t>
        <w:br/>
        <w:t xml:space="preserve">        public const string DefaultTimeZone = "Africa/Cairo";</w:t>
        <w:br/>
        <w:t xml:space="preserve">        public const string DefaultLanguage = "en-US";</w:t>
        <w:br/>
        <w:t xml:space="preserve">    }</w:t>
        <w:br/>
        <w:t>}</w:t>
        <w:br/>
      </w:r>
    </w:p>
    <w:p>
      <w:pPr>
        <w:pStyle w:val="Heading2"/>
      </w:pPr>
      <w:r>
        <w:t>IInstallationService.cs</w:t>
      </w:r>
    </w:p>
    <w:p>
      <w:r>
        <w:t>using System.Threading.Tasks;</w:t>
        <w:br/>
        <w:br/>
        <w:t>namespace App.Services.Installation</w:t>
        <w:br/>
        <w:t>{</w:t>
        <w:br/>
        <w:t xml:space="preserve">    public interface IInstallationService</w:t>
        <w:br/>
        <w:t xml:space="preserve">    {</w:t>
        <w:br/>
        <w:t xml:space="preserve">        /// &lt;summary&gt;</w:t>
        <w:br/>
        <w:t xml:space="preserve">        /// Run schema migrations (create all tables)</w:t>
        <w:br/>
        <w:t xml:space="preserve">        /// &lt;/summary&gt;</w:t>
        <w:br/>
        <w:t xml:space="preserve">        ///Task InstallSchemaAsync();</w:t>
        <w:br/>
        <w:br/>
        <w:t xml:space="preserve">        /// &lt;summary&gt;</w:t>
        <w:br/>
        <w:t xml:space="preserve">        /// Install required system data (languages, countries, admin user, roles, etc.)</w:t>
        <w:br/>
        <w:t xml:space="preserve">        /// &lt;/summary&gt;</w:t>
        <w:br/>
        <w:t xml:space="preserve">        Task InstallRequiredDataAsync();</w:t>
        <w:br/>
        <w:br/>
        <w:t xml:space="preserve">        /// &lt;summary&gt;</w:t>
        <w:br/>
        <w:t xml:space="preserve">        /// Install sample/test data</w:t>
        <w:br/>
        <w:t xml:space="preserve">        /// &lt;/summary&gt;</w:t>
        <w:br/>
        <w:t xml:space="preserve">        Task InstallSampleDataAsync();</w:t>
        <w:br/>
        <w:t xml:space="preserve">    }</w:t>
        <w:br/>
        <w:t>}</w:t>
        <w:br/>
      </w:r>
    </w:p>
    <w:p>
      <w:pPr>
        <w:pStyle w:val="Heading2"/>
      </w:pPr>
      <w:r>
        <w:t>InstallationService.cs</w:t>
      </w:r>
    </w:p>
    <w:p>
      <w:r>
        <w:t>using App.Data.Migrations.Installation;</w:t>
        <w:br/>
        <w:t>using App.Data.MigratorServices;</w:t>
        <w:br/>
        <w:t>using System.Threading.Tasks;</w:t>
        <w:br/>
        <w:br/>
        <w:t>namespace App.Services.Installation</w:t>
        <w:br/>
        <w:t>{</w:t>
        <w:br/>
        <w:t xml:space="preserve">    public class InstallationService : IInstallationService</w:t>
        <w:br/>
        <w:t xml:space="preserve">    {</w:t>
        <w:br/>
        <w:t xml:space="preserve">        private readonly InstallRequiredData _installRequiredData;</w:t>
        <w:br/>
        <w:t xml:space="preserve">        private readonly InstallSampleData _installSampleData;</w:t>
        <w:br/>
        <w:t xml:space="preserve">        private readonly IMigrationManager _migrationManager;</w:t>
        <w:br/>
        <w:br/>
        <w:t xml:space="preserve">        public InstallationService(InstallRequiredData installRequiredData, InstallSampleData installSampleData)</w:t>
        <w:br/>
        <w:t xml:space="preserve">        {</w:t>
        <w:br/>
        <w:t xml:space="preserve">            _installRequiredData = installRequiredData;</w:t>
        <w:br/>
        <w:t xml:space="preserve">            _installSampleData = installSampleData;</w:t>
        <w:br/>
        <w:t xml:space="preserve">        }</w:t>
        <w:br/>
        <w:br/>
        <w:t xml:space="preserve">        /// &lt;summary&gt;</w:t>
        <w:br/>
        <w:t xml:space="preserve">        /// Run schema migrations (create all tables)</w:t>
        <w:br/>
        <w:t xml:space="preserve">        /// &lt;/summary&gt;</w:t>
        <w:br/>
        <w:t xml:space="preserve">        //public async Task InstallSchemaAsync()</w:t>
        <w:br/>
        <w:t xml:space="preserve">        //{</w:t>
        <w:br/>
        <w:t xml:space="preserve">        //    // Apply all schema migrations (tables creation)</w:t>
        <w:br/>
        <w:t xml:space="preserve">        //    _migrationManager.ApplyUpMigrations(typeof(SchemaMigration).Assembly, MigrationProcessType.Installation, false);</w:t>
        <w:br/>
        <w:br/>
        <w:t xml:space="preserve">        //    await Task.CompletedTask;</w:t>
        <w:br/>
        <w:t xml:space="preserve">        //}</w:t>
        <w:br/>
        <w:br/>
        <w:t xml:space="preserve">        public async Task InstallRequiredDataAsync()</w:t>
        <w:br/>
        <w:t xml:space="preserve">        {</w:t>
        <w:br/>
        <w:t xml:space="preserve">            await _installRequiredData.InstallAsync();</w:t>
        <w:br/>
        <w:t xml:space="preserve">        }</w:t>
        <w:br/>
        <w:br/>
        <w:t xml:space="preserve">        public async Task InstallSampleDataAsync()</w:t>
        <w:br/>
        <w:t xml:space="preserve">        {</w:t>
        <w:br/>
        <w:t xml:space="preserve">            await _installSampleData.InstallAsync();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InstallRequiredData.cs</w:t>
      </w:r>
    </w:p>
    <w:p>
      <w:r>
        <w:t>using System;</w:t>
        <w:br/>
        <w:t>using System.Linq;</w:t>
        <w:br/>
        <w:t>using System.Threading.Tasks;</w:t>
        <w:br/>
        <w:t>using App.Core.RepositoryServices;</w:t>
        <w:br/>
        <w:t>using App.Core.Domain.Security;</w:t>
        <w:br/>
        <w:t>using App.Core.Domain.Users;</w:t>
        <w:br/>
        <w:t>using App.Core.Domain.Registrations;</w:t>
        <w:br/>
        <w:t>using App.Core.Domain.Settings;</w:t>
        <w:br/>
        <w:t>using App.Core.Domain.Common;</w:t>
        <w:br/>
        <w:t>using App.Services.Security;</w:t>
        <w:br/>
        <w:t>using App.Services.Settings;</w:t>
        <w:br/>
        <w:br/>
        <w:t>namespace App.Services.Installation</w:t>
        <w:br/>
        <w:t>{</w:t>
        <w:br/>
        <w:t xml:space="preserve">    /// &lt;summary&gt;</w:t>
        <w:br/>
        <w:t xml:space="preserve">    /// Seeds required data that must exist before the app can run.</w:t>
        <w:br/>
        <w:t xml:space="preserve">    /// &lt;/summary&gt;</w:t>
        <w:br/>
        <w:t xml:space="preserve">    public partial class InstallRequiredData</w:t>
        <w:br/>
        <w:t xml:space="preserve">    {</w:t>
        <w:br/>
        <w:t xml:space="preserve">        private readonly IRepository&lt;Role&gt; _roleRepository;</w:t>
        <w:br/>
        <w:t xml:space="preserve">        private readonly IRepository&lt;User&gt; _userRepository;</w:t>
        <w:br/>
        <w:t xml:space="preserve">        private readonly IRepository&lt;UserRole&gt; _userRoleRepository;</w:t>
        <w:br/>
        <w:t xml:space="preserve">        private readonly IRepository&lt;WorkflowStep&gt; _workflowStepRepository;</w:t>
        <w:br/>
        <w:t xml:space="preserve">        private readonly IRepository&lt;Template&gt; _templateRepository;</w:t>
        <w:br/>
        <w:t xml:space="preserve">        private readonly ISettingService _settingService;</w:t>
        <w:br/>
        <w:t xml:space="preserve">        private readonly IEncryptionService _encryptionService;</w:t>
        <w:br/>
        <w:br/>
        <w:t xml:space="preserve">        public InstallRequiredData(</w:t>
        <w:br/>
        <w:t xml:space="preserve">            IRepository&lt;Role&gt; roleRepository,</w:t>
        <w:br/>
        <w:t xml:space="preserve">            IRepository&lt;User&gt; userRepository,</w:t>
        <w:br/>
        <w:t xml:space="preserve">            IRepository&lt;UserRole&gt; userRoleRepository,</w:t>
        <w:br/>
        <w:t xml:space="preserve">            IRepository&lt;WorkflowStep&gt; workflowStepRepository,</w:t>
        <w:br/>
        <w:t xml:space="preserve">            IRepository&lt;Template&gt; templateRepository,</w:t>
        <w:br/>
        <w:t xml:space="preserve">            ISettingService settingService,</w:t>
        <w:br/>
        <w:t xml:space="preserve">            IEncryptionService encryptionService)</w:t>
        <w:br/>
        <w:t xml:space="preserve">        {</w:t>
        <w:br/>
        <w:t xml:space="preserve">            _roleRepository = roleRepository;</w:t>
        <w:br/>
        <w:t xml:space="preserve">            _userRepository = userRepository;</w:t>
        <w:br/>
        <w:t xml:space="preserve">            _userRoleRepository = userRoleRepository;</w:t>
        <w:br/>
        <w:t xml:space="preserve">            _workflowStepRepository = workflowStepRepository;</w:t>
        <w:br/>
        <w:t xml:space="preserve">            _templateRepository = templateRepository;</w:t>
        <w:br/>
        <w:t xml:space="preserve">            _settingService = settingService;</w:t>
        <w:br/>
        <w:t xml:space="preserve">            _encryptionService = encryptionService;</w:t>
        <w:br/>
        <w:t xml:space="preserve">        }</w:t>
        <w:br/>
        <w:br/>
        <w:t xml:space="preserve">        public async Task InstallAsync()</w:t>
        <w:br/>
        <w:t xml:space="preserve">        {</w:t>
        <w:br/>
        <w:t xml:space="preserve">            await SeedRolesAsync();</w:t>
        <w:br/>
        <w:t xml:space="preserve">            await SeedAdminUserAsync();</w:t>
        <w:br/>
        <w:t xml:space="preserve">            await SeedWorkflowStepsAsync();</w:t>
        <w:br/>
        <w:t xml:space="preserve">            await SeedDefaultSettingsAsync();</w:t>
        <w:br/>
        <w:t xml:space="preserve">            await SeedNotificationTemplatesAsync();</w:t>
        <w:br/>
        <w:t xml:space="preserve">        }</w:t>
        <w:br/>
        <w:br/>
        <w:t xml:space="preserve">        #region Roles</w:t>
        <w:br/>
        <w:t xml:space="preserve">        private async Task SeedRolesAsync()</w:t>
        <w:br/>
        <w:t xml:space="preserve">        {</w:t>
        <w:br/>
        <w:t xml:space="preserve">            var required = new[] { "Maker", "Checker", "Regulator", "Inspector", "Admin" };</w:t>
        <w:br/>
        <w:t xml:space="preserve">            foreach (var roleName in required)</w:t>
        <w:br/>
        <w:t xml:space="preserve">            {</w:t>
        <w:br/>
        <w:t xml:space="preserve">                var exists = (await _roleRepository.GetAllAsync(q =&gt; q.Where(r =&gt; r.Name == roleName))).FirstOrDefault();</w:t>
        <w:br/>
        <w:t xml:space="preserve">                if (exists == null)</w:t>
        <w:br/>
        <w:t xml:space="preserve">                {</w:t>
        <w:br/>
        <w:t xml:space="preserve">                    var role = new Role</w:t>
        <w:br/>
        <w:t xml:space="preserve">                    {</w:t>
        <w:br/>
        <w:t xml:space="preserve">                        Name = roleName,</w:t>
        <w:br/>
        <w:t xml:space="preserve">                        Description = $"System role: {roleName}",</w:t>
        <w:br/>
        <w:t xml:space="preserve">                        IsActive = true,</w:t>
        <w:br/>
        <w:t xml:space="preserve">                        CreatedOnUtc = DateTime.UtcNow,</w:t>
        <w:br/>
        <w:t xml:space="preserve">                        UpdatedOnUtc = null</w:t>
        <w:br/>
        <w:t xml:space="preserve">                    };</w:t>
        <w:br/>
        <w:t xml:space="preserve">                    await _roleRepository.InsertAsync(role);</w:t>
        <w:br/>
        <w:t xml:space="preserve">                }</w:t>
        <w:br/>
        <w:t xml:space="preserve">            }</w:t>
        <w:br/>
        <w:t xml:space="preserve">        }</w:t>
        <w:br/>
        <w:t xml:space="preserve">        #endregion</w:t>
        <w:br/>
        <w:br/>
        <w:t xml:space="preserve">        #region Admin user</w:t>
        <w:br/>
        <w:t xml:space="preserve">        private async Task SeedAdminUserAsync()</w:t>
        <w:br/>
        <w:t xml:space="preserve">        {</w:t>
        <w:br/>
        <w:t xml:space="preserve">            // Try to find admin by username</w:t>
        <w:br/>
        <w:t xml:space="preserve">            var admin = (await _userRepository.GetAllAsync(q =&gt; q.Where(u =&gt; u.Username == AppInstallationDefaults.DefaultAdminUsername))).FirstOrDefault();</w:t>
        <w:br/>
        <w:t xml:space="preserve">            if (admin == null)</w:t>
        <w:br/>
        <w:t xml:space="preserve">            {</w:t>
        <w:br/>
        <w:t xml:space="preserve">                admin = new User</w:t>
        <w:br/>
        <w:t xml:space="preserve">                {</w:t>
        <w:br/>
        <w:t xml:space="preserve">                    Username = AppInstallationDefaults.DefaultAdminUsername,</w:t>
        <w:br/>
        <w:t xml:space="preserve">                    Email = AppInstallationDefaults.DefaultAdminEmail,</w:t>
        <w:br/>
        <w:t xml:space="preserve">                    PasswordHash = _encryptionService.HashPassword(AppInstallationDefaults.DefaultAdminPassword),</w:t>
        <w:br/>
        <w:t xml:space="preserve">                    IsActive = true,</w:t>
        <w:br/>
        <w:t xml:space="preserve">                    CreatedOnUtc = DateTime.UtcNow,</w:t>
        <w:br/>
        <w:t xml:space="preserve">                    FailedLoginAttempts = 0</w:t>
        <w:br/>
        <w:t xml:space="preserve">                };</w:t>
        <w:br/>
        <w:t xml:space="preserve">                await _userRepository.InsertAsync(admin);</w:t>
        <w:br/>
        <w:t xml:space="preserve">            }</w:t>
        <w:br/>
        <w:br/>
        <w:t xml:space="preserve">            // Ensure Admin role mapping</w:t>
        <w:br/>
        <w:t xml:space="preserve">            var adminRole = (await _roleRepository.GetAllAsync(q =&gt; q.Where(r =&gt; r.Name == "Admin"))).FirstOrDefault();</w:t>
        <w:br/>
        <w:t xml:space="preserve">            if (adminRole != null)</w:t>
        <w:br/>
        <w:t xml:space="preserve">            {</w:t>
        <w:br/>
        <w:t xml:space="preserve">                var mappingExists = (await _userRoleRepository.GetAllAsync(q =&gt; q.Where(m =&gt; m.UserId == admin.Id &amp;&amp; m.RoleId == adminRole.Id))).Any();</w:t>
        <w:br/>
        <w:t xml:space="preserve">                if (!mappingExists)</w:t>
        <w:br/>
        <w:t xml:space="preserve">                {</w:t>
        <w:br/>
        <w:t xml:space="preserve">                    await _userRoleRepository.InsertAsync(new UserRole</w:t>
        <w:br/>
        <w:t xml:space="preserve">                    {</w:t>
        <w:br/>
        <w:t xml:space="preserve">                        UserId = admin.Id,</w:t>
        <w:br/>
        <w:t xml:space="preserve">                        RoleId = adminRole.Id,</w:t>
        <w:br/>
        <w:t xml:space="preserve">                        CreatedOnUtc = DateTime.UtcNow</w:t>
        <w:br/>
        <w:t xml:space="preserve">                    });</w:t>
        <w:br/>
        <w:t xml:space="preserve">                }</w:t>
        <w:br/>
        <w:t xml:space="preserve">            }</w:t>
        <w:br/>
        <w:t xml:space="preserve">        }</w:t>
        <w:br/>
        <w:t xml:space="preserve">        #endregion</w:t>
        <w:br/>
        <w:br/>
        <w:t xml:space="preserve">        #region Workflow</w:t>
        <w:br/>
        <w:t xml:space="preserve">        private async Task SeedWorkflowStepsAsync()</w:t>
        <w:br/>
        <w:t xml:space="preserve">        {</w:t>
        <w:br/>
        <w:t xml:space="preserve">            // Draft -&gt; Submitted -&gt; Under Review -&gt; Approved</w:t>
        <w:br/>
        <w:t xml:space="preserve">            var draft = await EnsureWorkflowStepAsync("Draft", "Maker");</w:t>
        <w:br/>
        <w:t xml:space="preserve">            var submitted = await EnsureWorkflowStepAsync("Submitted", "Checker");</w:t>
        <w:br/>
        <w:t xml:space="preserve">            var underReview = await EnsureWorkflowStepAsync("Under Review", "Regulator");</w:t>
        <w:br/>
        <w:t xml:space="preserve">            var approved = await EnsureWorkflowStepAsync("Approved", "Regulator");</w:t>
        <w:br/>
        <w:t xml:space="preserve">            var rejected = await EnsureWorkflowStepAsync("Rejected", "Regulator");</w:t>
        <w:br/>
        <w:t xml:space="preserve">            var returned = await EnsureWorkflowStepAsync("Returned for Edit", "Checker,Regulator");</w:t>
        <w:br/>
        <w:br/>
        <w:t xml:space="preserve">            // Link forward path</w:t>
        <w:br/>
        <w:t xml:space="preserve">            await LinkNextAsync(draft, submitted);</w:t>
        <w:br/>
        <w:t xml:space="preserve">            await LinkNextAsync(submitted, underReview);</w:t>
        <w:br/>
        <w:t xml:space="preserve">            await LinkNextAsync(underReview, approved);</w:t>
        <w:br/>
        <w:t xml:space="preserve">            // rejected/returned are terminal steps for now</w:t>
        <w:br/>
        <w:t xml:space="preserve">        }</w:t>
        <w:br/>
        <w:br/>
        <w:t xml:space="preserve">        private async Task&lt;WorkflowStep&gt; EnsureWorkflowStepAsync(string name, string roleAllowed)</w:t>
        <w:br/>
        <w:t xml:space="preserve">        {</w:t>
        <w:br/>
        <w:t xml:space="preserve">            var step = (await _workflowStepRepository.GetAllAsync(q =&gt; q.Where(s =&gt; s.Name == name))).FirstOrDefault();</w:t>
        <w:br/>
        <w:t xml:space="preserve">            if (step == null)</w:t>
        <w:br/>
        <w:t xml:space="preserve">            {</w:t>
        <w:br/>
        <w:t xml:space="preserve">                step = new WorkflowStep { Name = name, RoleAllowed = roleAllowed, NextStepId = null };</w:t>
        <w:br/>
        <w:t xml:space="preserve">                await _workflowStepRepository.InsertAsync(step);</w:t>
        <w:br/>
        <w:t xml:space="preserve">            }</w:t>
        <w:br/>
        <w:t xml:space="preserve">            else if (step.RoleAllowed != roleAllowed)</w:t>
        <w:br/>
        <w:t xml:space="preserve">            {</w:t>
        <w:br/>
        <w:t xml:space="preserve">                step.RoleAllowed = roleAllowed;</w:t>
        <w:br/>
        <w:t xml:space="preserve">                await _workflowStepRepository.UpdateAsync(step);</w:t>
        <w:br/>
        <w:t xml:space="preserve">            }</w:t>
        <w:br/>
        <w:t xml:space="preserve">            return step;</w:t>
        <w:br/>
        <w:t xml:space="preserve">        }</w:t>
        <w:br/>
        <w:br/>
        <w:t xml:space="preserve">        private async Task LinkNextAsync(WorkflowStep from, WorkflowStep to)</w:t>
        <w:br/>
        <w:t xml:space="preserve">        {</w:t>
        <w:br/>
        <w:t xml:space="preserve">            if (from == null || to == null) return;</w:t>
        <w:br/>
        <w:t xml:space="preserve">            if (from.NextStepId != to.Id)</w:t>
        <w:br/>
        <w:t xml:space="preserve">            {</w:t>
        <w:br/>
        <w:t xml:space="preserve">                from.NextStepId = to.Id;</w:t>
        <w:br/>
        <w:t xml:space="preserve">                await _workflowStepRepository.UpdateAsync(from);</w:t>
        <w:br/>
        <w:t xml:space="preserve">            }</w:t>
        <w:br/>
        <w:t xml:space="preserve">        }</w:t>
        <w:br/>
        <w:t xml:space="preserve">        #endregion</w:t>
        <w:br/>
        <w:br/>
        <w:t xml:space="preserve">        #region Default settings</w:t>
        <w:br/>
        <w:t xml:space="preserve">        private async Task SeedDefaultSettingsAsync()</w:t>
        <w:br/>
        <w:t xml:space="preserve">        {</w:t>
        <w:br/>
        <w:t xml:space="preserve">            await _settingService.SetAsync("Site.Name", AppInstallationDefaults.DefaultSiteName);</w:t>
        <w:br/>
        <w:t xml:space="preserve">            await _settingService.SetAsync("Site.TimeZone", AppInstallationDefaults.DefaultTimeZone);</w:t>
        <w:br/>
        <w:t xml:space="preserve">            await _settingService.SetAsync("Site.DefaultLanguage", AppInstallationDefaults.DefaultLanguage);</w:t>
        <w:br/>
        <w:br/>
        <w:t xml:space="preserve">            await _settingService.SetAsync("Security.Password.MinLength", 8);</w:t>
        <w:br/>
        <w:t xml:space="preserve">            await _settingService.SetAsync("Security.Password.RequireDigit", true);</w:t>
        <w:br/>
        <w:t xml:space="preserve">            await _settingService.SetAsync("Security.Password.RequireUppercase", true);</w:t>
        <w:br/>
        <w:t xml:space="preserve">            await _settingService.SetAsync("Security.Lockout.MaxFailedAccessAttempts", 5);</w:t>
        <w:br/>
        <w:t xml:space="preserve">            await _settingService.SetAsync("Security.Lockout.DefaultLockoutMinutes", 15);</w:t>
        <w:br/>
        <w:t xml:space="preserve">        }</w:t>
        <w:br/>
        <w:t xml:space="preserve">        #endregion</w:t>
        <w:br/>
        <w:br/>
        <w:t xml:space="preserve">        #region Notification templates</w:t>
        <w:br/>
        <w:t xml:space="preserve">        private async Task SeedNotificationTemplatesAsync()</w:t>
        <w:br/>
        <w:t xml:space="preserve">        {</w:t>
        <w:br/>
        <w:t xml:space="preserve">            await EnsureTemplateAsync("Notification.RegistrationSubmitted", "Email",</w:t>
        <w:br/>
        <w:t xml:space="preserve">                "Subject: Registration Submitted\nBody: Your registration has been submitted successfully.");</w:t>
        <w:br/>
        <w:t xml:space="preserve">            await EnsureTemplateAsync("Notification.RegistrationApproved", "Email",</w:t>
        <w:br/>
        <w:t xml:space="preserve">                "Subject: Registration Approved\nBody: Your registration has been approved.");</w:t>
        <w:br/>
        <w:t xml:space="preserve">            await EnsureTemplateAsync("Notification.RegistrationRejected", "Email",</w:t>
        <w:br/>
        <w:t xml:space="preserve">                "Subject: Registration Rejected\nBody: Your registration has been rejected.");</w:t>
        <w:br/>
        <w:t xml:space="preserve">            await EnsureTemplateAsync("Notification.RegistrationReturned", "Email",</w:t>
        <w:br/>
        <w:t xml:space="preserve">                "Subject: Registration Returned\nBody: Your registration has been returned for corrections.");</w:t>
        <w:br/>
        <w:t xml:space="preserve">        }</w:t>
        <w:br/>
        <w:br/>
        <w:t xml:space="preserve">        private async Task EnsureTemplateAsync(string name, string type, string content)</w:t>
        <w:br/>
        <w:t xml:space="preserve">        {</w:t>
        <w:br/>
        <w:t xml:space="preserve">            var existing = (await _templateRepository.GetAllAsync(q =&gt; q.Where(t =&gt; t.Name == name &amp;&amp; t.TemplateType == type))).FirstOrDefault();</w:t>
        <w:br/>
        <w:t xml:space="preserve">            if (existing == null)</w:t>
        <w:br/>
        <w:t xml:space="preserve">            {</w:t>
        <w:br/>
        <w:t xml:space="preserve">                var tpl = new Template</w:t>
        <w:br/>
        <w:t xml:space="preserve">                {</w:t>
        <w:br/>
        <w:t xml:space="preserve">                    Name = name,</w:t>
        <w:br/>
        <w:t xml:space="preserve">                    TemplateType = type,</w:t>
        <w:br/>
        <w:t xml:space="preserve">                    Content = content,</w:t>
        <w:br/>
        <w:t xml:space="preserve">                    CreatedByUserId = 0,</w:t>
        <w:br/>
        <w:t xml:space="preserve">                    CreatedOnUtc = DateTime.UtcNow</w:t>
        <w:br/>
        <w:t xml:space="preserve">                };</w:t>
        <w:br/>
        <w:t xml:space="preserve">                await _templateRepository.InsertAsync(tpl);</w:t>
        <w:br/>
        <w:t xml:space="preserve">            }</w:t>
        <w:br/>
        <w:t xml:space="preserve">        }</w:t>
        <w:br/>
        <w:t xml:space="preserve">        #endregion</w:t>
        <w:br/>
        <w:t xml:space="preserve">    }</w:t>
        <w:br/>
        <w:t>}</w:t>
        <w:br/>
      </w:r>
    </w:p>
    <w:p>
      <w:pPr>
        <w:pStyle w:val="Heading2"/>
      </w:pPr>
      <w:r>
        <w:t>InstallSampleData.cs</w:t>
      </w:r>
    </w:p>
    <w:p>
      <w:r>
        <w:t>using System;</w:t>
        <w:br/>
        <w:t>using System.Linq;</w:t>
        <w:br/>
        <w:t>using System.Threading.Tasks;</w:t>
        <w:br/>
        <w:t>using App.Core.RepositoryServices;</w:t>
        <w:br/>
        <w:t>using App.Core.Domain.Localization;</w:t>
        <w:br/>
        <w:t>using App.Core.Domain.Directory;</w:t>
        <w:br/>
        <w:t>using App.Core.Domain.Users;</w:t>
        <w:br/>
        <w:t>using App.Core.Domain.Security;</w:t>
        <w:br/>
        <w:t>using App.Core.Domain.Institutions;</w:t>
        <w:br/>
        <w:t>using App.Core.Domain.Registrations;</w:t>
        <w:br/>
        <w:t>using App.Services.Security;</w:t>
        <w:br/>
        <w:t>using App.Core.Domain.Ref;</w:t>
        <w:br/>
        <w:br/>
        <w:t>namespace App.Services.Installation</w:t>
        <w:br/>
        <w:t>{</w:t>
        <w:br/>
        <w:t xml:space="preserve">    /// &lt;summary&gt;</w:t>
        <w:br/>
        <w:t xml:space="preserve">    /// Seeds optional sample data to help verify the system after installation.</w:t>
        <w:br/>
        <w:t xml:space="preserve">    /// &lt;/summary&gt;</w:t>
        <w:br/>
        <w:t xml:space="preserve">    public partial class InstallSampleData</w:t>
        <w:br/>
        <w:t xml:space="preserve">    {</w:t>
        <w:br/>
        <w:t xml:space="preserve">        private readonly IRepository&lt;Language&gt; _languageRepository;</w:t>
        <w:br/>
        <w:t xml:space="preserve">        private readonly IRepository&lt;Country&gt; _countryRepository;</w:t>
        <w:br/>
        <w:t xml:space="preserve">        private readonly IRepository&lt;User&gt; _userRepository;</w:t>
        <w:br/>
        <w:t xml:space="preserve">        private readonly IRepository&lt;Role&gt; _roleRepository;</w:t>
        <w:br/>
        <w:t xml:space="preserve">        private readonly IRepository&lt;UserRole&gt; _userRoleRepository;</w:t>
        <w:br/>
        <w:t xml:space="preserve">        private readonly IRepository&lt;Institution&gt; _institutionRepository;</w:t>
        <w:br/>
        <w:t xml:space="preserve">        private readonly IRepository&lt;Registration&gt; _registrationRepository;</w:t>
        <w:br/>
        <w:t xml:space="preserve">        private readonly IEncryptionService _encryptionService;</w:t>
        <w:br/>
        <w:br/>
        <w:t xml:space="preserve">        public InstallSampleData(</w:t>
        <w:br/>
        <w:t xml:space="preserve">            IRepository&lt;Language&gt; languageRepository,</w:t>
        <w:br/>
        <w:t xml:space="preserve">            IRepository&lt;Country&gt; countryRepository,</w:t>
        <w:br/>
        <w:t xml:space="preserve">            IRepository&lt;User&gt; userRepository,</w:t>
        <w:br/>
        <w:t xml:space="preserve">            IRepository&lt;Role&gt; roleRepository,</w:t>
        <w:br/>
        <w:t xml:space="preserve">            IRepository&lt;UserRole&gt; userRoleRepository,</w:t>
        <w:br/>
        <w:t xml:space="preserve">            IRepository&lt;Institution&gt; institutionRepository,</w:t>
        <w:br/>
        <w:t xml:space="preserve">            IRepository&lt;Registration&gt; registrationRepository,</w:t>
        <w:br/>
        <w:t xml:space="preserve">            IEncryptionService encryptionService)</w:t>
        <w:br/>
        <w:t xml:space="preserve">        {</w:t>
        <w:br/>
        <w:t xml:space="preserve">            _languageRepository = languageRepository;</w:t>
        <w:br/>
        <w:t xml:space="preserve">            _countryRepository = countryRepository;</w:t>
        <w:br/>
        <w:t xml:space="preserve">            _userRepository = userRepository;</w:t>
        <w:br/>
        <w:t xml:space="preserve">            _roleRepository = roleRepository;</w:t>
        <w:br/>
        <w:t xml:space="preserve">            _userRoleRepository = userRoleRepository;</w:t>
        <w:br/>
        <w:t xml:space="preserve">            _institutionRepository = institutionRepository;</w:t>
        <w:br/>
        <w:t xml:space="preserve">            _registrationRepository = registrationRepository;</w:t>
        <w:br/>
        <w:t xml:space="preserve">            _encryptionService = encryptionService;</w:t>
        <w:br/>
        <w:t xml:space="preserve">        }</w:t>
        <w:br/>
        <w:br/>
        <w:t xml:space="preserve">        public async Task InstallAsync()</w:t>
        <w:br/>
        <w:t xml:space="preserve">        {</w:t>
        <w:br/>
        <w:t xml:space="preserve">            await SeedCountriesAsync();</w:t>
        <w:br/>
        <w:t xml:space="preserve">            await SeedLanguagesAsync();</w:t>
        <w:br/>
        <w:t xml:space="preserve">            await SeedSampleUsersAsync();</w:t>
        <w:br/>
        <w:t xml:space="preserve">            await SeedSampleInstitutionAndRegistrationAsync();</w:t>
        <w:br/>
        <w:t xml:space="preserve">        }</w:t>
        <w:br/>
        <w:br/>
        <w:t xml:space="preserve">        private async Task SeedLanguagesAsync()</w:t>
        <w:br/>
        <w:t xml:space="preserve">        {</w:t>
        <w:br/>
        <w:t xml:space="preserve">            // English</w:t>
        <w:br/>
        <w:t xml:space="preserve">            var en = (await _languageRepository.GetAllAsync(q =&gt; q.Where(l =&gt; l.UniqueSeoCode == "en"))).FirstOrDefault();</w:t>
        <w:br/>
        <w:t xml:space="preserve">            if (en == null)</w:t>
        <w:br/>
        <w:t xml:space="preserve">            {</w:t>
        <w:br/>
        <w:t xml:space="preserve">                en = new Language</w:t>
        <w:br/>
        <w:t xml:space="preserve">                {</w:t>
        <w:br/>
        <w:t xml:space="preserve">                    Name = "English",</w:t>
        <w:br/>
        <w:t xml:space="preserve">                    LanguageCulture = "en-US",</w:t>
        <w:br/>
        <w:t xml:space="preserve">                    UniqueSeoCode = "en",</w:t>
        <w:br/>
        <w:t xml:space="preserve">                    FlagImageFileName = "us.png",</w:t>
        <w:br/>
        <w:t xml:space="preserve">                    Published = true,</w:t>
        <w:br/>
        <w:t xml:space="preserve">                    DisplayOrder = 1,</w:t>
        <w:br/>
        <w:t xml:space="preserve">                    Rtl = false</w:t>
        <w:br/>
        <w:t xml:space="preserve">                };</w:t>
        <w:br/>
        <w:t xml:space="preserve">                await _languageRepository.InsertAsync(en);</w:t>
        <w:br/>
        <w:t xml:space="preserve">            }</w:t>
        <w:br/>
        <w:br/>
        <w:t xml:space="preserve">            // Arabic</w:t>
        <w:br/>
        <w:t xml:space="preserve">            var ar = (await _languageRepository.GetAllAsync(q =&gt; q.Where(l =&gt; l.UniqueSeoCode == "ar"))).FirstOrDefault();</w:t>
        <w:br/>
        <w:t xml:space="preserve">            if (ar == null)</w:t>
        <w:br/>
        <w:t xml:space="preserve">            {</w:t>
        <w:br/>
        <w:t xml:space="preserve">                ar = new Language</w:t>
        <w:br/>
        <w:t xml:space="preserve">                {</w:t>
        <w:br/>
        <w:t xml:space="preserve">                    Name = "Arabic",</w:t>
        <w:br/>
        <w:t xml:space="preserve">                    LanguageCulture = "ar-SA",</w:t>
        <w:br/>
        <w:t xml:space="preserve">                    UniqueSeoCode = "ar",</w:t>
        <w:br/>
        <w:t xml:space="preserve">                    FlagImageFileName = "sa.png",</w:t>
        <w:br/>
        <w:t xml:space="preserve">                    Published = true,</w:t>
        <w:br/>
        <w:t xml:space="preserve">                    DisplayOrder = 2,</w:t>
        <w:br/>
        <w:t xml:space="preserve">                    Rtl = true</w:t>
        <w:br/>
        <w:t xml:space="preserve">                };</w:t>
        <w:br/>
        <w:t xml:space="preserve">                await _languageRepository.InsertAsync(ar);</w:t>
        <w:br/>
        <w:t xml:space="preserve">            }</w:t>
        <w:br/>
        <w:t xml:space="preserve">        }</w:t>
        <w:br/>
        <w:br/>
        <w:t xml:space="preserve">        private async Task SeedCountriesAsync()</w:t>
        <w:br/>
        <w:t xml:space="preserve">        {</w:t>
        <w:br/>
        <w:t xml:space="preserve">            // Minimal subset using ISO3166 helper</w:t>
        <w:br/>
        <w:t xml:space="preserve">            foreach (var c in ISO3166.GetCollection()) // don't flood DB in sample</w:t>
        <w:br/>
        <w:t xml:space="preserve">            {</w:t>
        <w:br/>
        <w:t xml:space="preserve">                var exists = (await _countryRepository.GetAllAsync(q =&gt; q.Where(x =&gt; x.ThreeLetterIsoCode == c.Alpha3))).Any();</w:t>
        <w:br/>
        <w:t xml:space="preserve">                if (!exists)</w:t>
        <w:br/>
        <w:t xml:space="preserve">                {</w:t>
        <w:br/>
        <w:t xml:space="preserve">                    var country = new Country</w:t>
        <w:br/>
        <w:t xml:space="preserve">                    {</w:t>
        <w:br/>
        <w:t xml:space="preserve">                        Name = c.Name,</w:t>
        <w:br/>
        <w:t xml:space="preserve">                        TwoLetterIsoCode = c.Alpha2,</w:t>
        <w:br/>
        <w:t xml:space="preserve">                        ThreeLetterIsoCode = c.Alpha3,</w:t>
        <w:br/>
        <w:t xml:space="preserve">                        NumericIsoCode = c.NumericCode,</w:t>
        <w:br/>
        <w:t xml:space="preserve">                        Published = true,</w:t>
        <w:br/>
        <w:t xml:space="preserve">                        DisplayOrder = 1</w:t>
        <w:br/>
        <w:t xml:space="preserve">                    };</w:t>
        <w:br/>
        <w:t xml:space="preserve">                    await _countryRepository.InsertAsync(country);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private async Task SeedSampleUsersAsync()</w:t>
        <w:br/>
        <w:t xml:space="preserve">        {</w:t>
        <w:br/>
        <w:t xml:space="preserve">            // Helper to ensure user + role mapping</w:t>
        <w:br/>
        <w:t xml:space="preserve">            async Task EnsureUserAsync(string username, string email, string password, string roleName)</w:t>
        <w:br/>
        <w:t xml:space="preserve">            {</w:t>
        <w:br/>
        <w:t xml:space="preserve">                var user = (await _userRepository.GetAllAsync(q =&gt; q.Where(u =&gt; u.Username == username))).FirstOrDefault();</w:t>
        <w:br/>
        <w:t xml:space="preserve">                if (user == null)</w:t>
        <w:br/>
        <w:t xml:space="preserve">                {</w:t>
        <w:br/>
        <w:t xml:space="preserve">                    user = new User</w:t>
        <w:br/>
        <w:t xml:space="preserve">                    {</w:t>
        <w:br/>
        <w:t xml:space="preserve">                        Username = username,</w:t>
        <w:br/>
        <w:t xml:space="preserve">                        Email = email,</w:t>
        <w:br/>
        <w:t xml:space="preserve">                        PasswordHash = _encryptionService.HashPassword(password),</w:t>
        <w:br/>
        <w:t xml:space="preserve">                        IsActive = true,</w:t>
        <w:br/>
        <w:t xml:space="preserve">                        CreatedOnUtc = DateTime.UtcNow</w:t>
        <w:br/>
        <w:t xml:space="preserve">                    };</w:t>
        <w:br/>
        <w:t xml:space="preserve">                    await _userRepository.InsertAsync(user);</w:t>
        <w:br/>
        <w:t xml:space="preserve">                }</w:t>
        <w:br/>
        <w:t xml:space="preserve">                var role = (await _roleRepository.GetAllAsync(q =&gt; q.Where(r =&gt; r.Name == roleName))).FirstOrDefault();</w:t>
        <w:br/>
        <w:t xml:space="preserve">                if (role != null)</w:t>
        <w:br/>
        <w:t xml:space="preserve">                {</w:t>
        <w:br/>
        <w:t xml:space="preserve">                    var mapped = (await _userRoleRepository.GetAllAsync(q =&gt; q.Where(m =&gt; m.UserId == user.Id &amp;&amp; m.RoleId == role.Id))).Any();</w:t>
        <w:br/>
        <w:t xml:space="preserve">                    if (!mapped)</w:t>
        <w:br/>
        <w:t xml:space="preserve">                    {</w:t>
        <w:br/>
        <w:t xml:space="preserve">                        await _userRoleRepository.InsertAsync(new UserRole</w:t>
        <w:br/>
        <w:t xml:space="preserve">                        {</w:t>
        <w:br/>
        <w:t xml:space="preserve">                            UserId = user.Id,</w:t>
        <w:br/>
        <w:t xml:space="preserve">                            RoleId = role.Id,</w:t>
        <w:br/>
        <w:t xml:space="preserve">                            CreatedOnUtc = DateTime.UtcNow</w:t>
        <w:br/>
        <w:t xml:space="preserve">                        });</w:t>
        <w:br/>
        <w:t xml:space="preserve">                    }</w:t>
        <w:br/>
        <w:t xml:space="preserve">                }</w:t>
        <w:br/>
        <w:t xml:space="preserve">            }</w:t>
        <w:br/>
        <w:br/>
        <w:t xml:space="preserve">            await EnsureUserAsync("maker1", "maker1@test.local", "Maker@123", "Maker");</w:t>
        <w:br/>
        <w:t xml:space="preserve">            await EnsureUserAsync("checker1", "checker1@test.local", "Checker@123", "Checker");</w:t>
        <w:br/>
        <w:t xml:space="preserve">            await EnsureUserAsync("regulator1", "regulator1@test.local", "Regulator@123", "Regulator");</w:t>
        <w:br/>
        <w:t xml:space="preserve">            await EnsureUserAsync("inspector1", "inspector1@test.local", "Inspector@123", "Inspector");</w:t>
        <w:br/>
        <w:t xml:space="preserve">        }</w:t>
        <w:br/>
        <w:br/>
        <w:t xml:space="preserve">        private async Task SeedSampleInstitutionAndRegistrationAsync()</w:t>
        <w:br/>
        <w:t xml:space="preserve">        {</w:t>
        <w:br/>
        <w:t xml:space="preserve">            // Try to find Egypt country to use its Id if exists</w:t>
        <w:br/>
        <w:t xml:space="preserve">            var egypt = (await _countryRepository.GetAllAsync(q =&gt; q.Where(c =&gt; c.TwoLetterIsoCode == "EG"))).FirstOrDefault();</w:t>
        <w:br/>
        <w:t xml:space="preserve">            var countryId = egypt?.Id ?? 0;</w:t>
        <w:br/>
        <w:br/>
        <w:t xml:space="preserve">            var inst = (await _institutionRepository.GetAllAsync(q =&gt; q.Where(i =&gt; i.LicenseNumber == "LIC-001"))).FirstOrDefault();</w:t>
        <w:br/>
        <w:t xml:space="preserve">            if (inst == null)</w:t>
        <w:br/>
        <w:t xml:space="preserve">            {</w:t>
        <w:br/>
        <w:t xml:space="preserve">                inst = new Institution</w:t>
        <w:br/>
        <w:t xml:space="preserve">                {</w:t>
        <w:br/>
        <w:t xml:space="preserve">                    Name = "Test Bank Ltd",</w:t>
        <w:br/>
        <w:t xml:space="preserve">                    LicenseNumber = "LIC-001",</w:t>
        <w:br/>
        <w:t xml:space="preserve">                    LicenseTypeId = (int)LicenseType.Banking,</w:t>
        <w:br/>
        <w:t xml:space="preserve">                    LicenseIssueDate = DateTime.UtcNow.AddYears(-1),</w:t>
        <w:br/>
        <w:t xml:space="preserve">                    LicenseExpiryDate = DateTime.UtcNow.AddYears(1),</w:t>
        <w:br/>
        <w:t xml:space="preserve">                    CountryId = countryId,</w:t>
        <w:br/>
        <w:t xml:space="preserve">                    Address = "Cairo, Egypt",</w:t>
        <w:br/>
        <w:t xml:space="preserve">                    IsActive = true,</w:t>
        <w:br/>
        <w:t xml:space="preserve">                    CreatedOnUtc = DateTime.UtcNow</w:t>
        <w:br/>
        <w:t xml:space="preserve">                };</w:t>
        <w:br/>
        <w:t xml:space="preserve">                await _institutionRepository.InsertAsync(inst);</w:t>
        <w:br/>
        <w:t xml:space="preserve">            }</w:t>
        <w:br/>
        <w:br/>
        <w:t xml:space="preserve">            var reg = (await _registrationRepository.GetAllAsync(q =&gt; q.Where(r =&gt; r.LicenseNumber == "LIC-001"))).FirstOrDefault();</w:t>
        <w:br/>
        <w:t xml:space="preserve">            if (reg == null)</w:t>
        <w:br/>
        <w:t xml:space="preserve">            {</w:t>
        <w:br/>
        <w:t xml:space="preserve">                reg = new Registration</w:t>
        <w:br/>
        <w:t xml:space="preserve">                {</w:t>
        <w:br/>
        <w:t xml:space="preserve">                    InstitutionName = inst.Name,</w:t>
        <w:br/>
        <w:t xml:space="preserve">                    LicenseNumber = inst.LicenseNumber,</w:t>
        <w:br/>
        <w:t xml:space="preserve">                    LicenseType = inst.LicenseType,</w:t>
        <w:br/>
        <w:t xml:space="preserve">                    LicenseSectorId = (int)LicenseSector.Banking,</w:t>
        <w:br/>
        <w:t xml:space="preserve">                    FinancialDomainId = (int)FinancialDomain.Commercial,</w:t>
        <w:br/>
        <w:t xml:space="preserve">                    IssueDate = inst.LicenseIssueDate,</w:t>
        <w:br/>
        <w:t xml:space="preserve">                    ExpiryDate = inst.LicenseExpiryDate,</w:t>
        <w:br/>
        <w:t xml:space="preserve">                    CountryId = countryId,</w:t>
        <w:br/>
        <w:t xml:space="preserve">                    Address = inst.Address,</w:t>
        <w:br/>
        <w:t xml:space="preserve">                    StatusId = (int)RegistrationStatus.Draft,</w:t>
        <w:br/>
        <w:t xml:space="preserve">                    CreatedByUserId = 0,</w:t>
        <w:br/>
        <w:t xml:space="preserve">                    CreatedOnUtc = DateTime.UtcNow</w:t>
        <w:br/>
        <w:t xml:space="preserve">                };</w:t>
        <w:br/>
        <w:t xml:space="preserve">                await _registrationRepository.InsertAsync(reg);</w:t>
        <w:br/>
        <w:t xml:space="preserve">            }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InstallUrlMiddleware.cs</w:t>
      </w:r>
    </w:p>
    <w:p>
      <w:r>
        <w:t>using System.Threading.Tasks;</w:t>
        <w:br/>
        <w:t>using Microsoft.AspNetCore.Http;</w:t>
        <w:br/>
        <w:br/>
        <w:t>namespace App.Services.Installation</w:t>
        <w:br/>
        <w:t>{</w:t>
        <w:br/>
        <w:t xml:space="preserve">    public class InstallUrlMiddleware</w:t>
        <w:br/>
        <w:t xml:space="preserve">    {</w:t>
        <w:br/>
        <w:t xml:space="preserve">        private readonly RequestDelegate _next;</w:t>
        <w:br/>
        <w:br/>
        <w:t xml:space="preserve">        public InstallUrlMiddleware(RequestDelegate next)</w:t>
        <w:br/>
        <w:t xml:space="preserve">        {</w:t>
        <w:br/>
        <w:t xml:space="preserve">            _next = next;</w:t>
        <w:br/>
        <w:t xml:space="preserve">        }</w:t>
        <w:br/>
        <w:br/>
        <w:t xml:space="preserve">        public async Task Invoke(HttpContext context)</w:t>
        <w:br/>
        <w:t xml:space="preserve">        {</w:t>
        <w:br/>
        <w:t xml:space="preserve">            // redirect to install URL if needed</w:t>
        <w:br/>
        <w:t xml:space="preserve">            await _next(context);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ISO3166.cs</w:t>
      </w:r>
    </w:p>
    <w:p>
      <w:r>
        <w:t>﻿namespace App.Services.Installation;</w:t>
        <w:br/>
        <w:br/>
        <w:t>/// &lt;summary&gt;</w:t>
        <w:br/>
        <w:t>/// Represents the implementation of ISO3166-1</w:t>
        <w:br/>
        <w:t>/// &lt;/summary&gt;</w:t>
        <w:br/>
        <w:t>/// &lt;remarks&gt;https://en.wikipedia.org/wiki/List_of_ISO_3166_country_codes&lt;/remarks&gt;</w:t>
        <w:br/>
        <w:t>public static partial class ISO3166</w:t>
        <w:br/>
        <w:t>{</w:t>
        <w:br/>
        <w:t xml:space="preserve">    /// &lt;summary&gt;</w:t>
        <w:br/>
        <w:t xml:space="preserve">    /// Obtain ISO3166-1 Country based on its ISO code.</w:t>
        <w:br/>
        <w:t xml:space="preserve">    /// &lt;/summary&gt;</w:t>
        <w:br/>
        <w:t xml:space="preserve">    /// &lt;param name="codeISO"&gt;&lt;/param&gt;</w:t>
        <w:br/>
        <w:t xml:space="preserve">    /// &lt;returns&gt;ISO3166Country&lt;/returns&gt;</w:t>
        <w:br/>
        <w:t xml:space="preserve">    public static ISO3166Country FromISOCode(int codeISO)</w:t>
        <w:br/>
        <w:t xml:space="preserve">    {</w:t>
        <w:br/>
        <w:t xml:space="preserve">        return GetCollection().FirstOrDefault(p =&gt; p.NumericCode == codeISO);</w:t>
        <w:br/>
        <w:t xml:space="preserve">    }</w:t>
        <w:br/>
        <w:br/>
        <w:t xml:space="preserve">    /// &lt;summary&gt;</w:t>
        <w:br/>
        <w:t xml:space="preserve">    /// Obtain ISO3166-1 Country based on its alpha-2.</w:t>
        <w:br/>
        <w:t xml:space="preserve">    /// &lt;/summary&gt;</w:t>
        <w:br/>
        <w:t xml:space="preserve">    /// &lt;param name="countryCode"&gt;&lt;/param&gt;</w:t>
        <w:br/>
        <w:t xml:space="preserve">    /// &lt;returns&gt;ISO3166Country&lt;/returns&gt;</w:t>
        <w:br/>
        <w:t xml:space="preserve">    public static ISO3166Country FromCountryCode(string countryCode)</w:t>
        <w:br/>
        <w:t xml:space="preserve">    {</w:t>
        <w:br/>
        <w:t xml:space="preserve">        return GetCollection().FirstOrDefault(p =&gt; p.Alpha2 == countryCode);</w:t>
        <w:br/>
        <w:t xml:space="preserve">    }</w:t>
        <w:br/>
        <w:br/>
        <w:t xml:space="preserve">    /// &lt;summary&gt;</w:t>
        <w:br/>
        <w:t xml:space="preserve">    /// Collection localization info for country</w:t>
        <w:br/>
        <w:t xml:space="preserve">    /// &lt;/summary&gt;</w:t>
        <w:br/>
        <w:t xml:space="preserve">    /// &lt;param name="countryCode"&gt;&lt;/param&gt;</w:t>
        <w:br/>
        <w:t xml:space="preserve">    /// &lt;returns&gt;IEnumerable&lt;LocalizationInfo&gt;&lt;/returns&gt;</w:t>
        <w:br/>
        <w:t xml:space="preserve">    public static IEnumerable&lt;LocalizationInfo&gt; GetLocalizationInfo(string countryCode)</w:t>
        <w:br/>
        <w:t xml:space="preserve">    {</w:t>
        <w:br/>
        <w:t xml:space="preserve">        return FromCountryCode(countryCode).LocalizationInfo;</w:t>
        <w:br/>
        <w:t xml:space="preserve">    }</w:t>
        <w:br/>
        <w:br/>
        <w:t xml:space="preserve">    #region Collection of counties</w:t>
        <w:br/>
        <w:t xml:space="preserve">    /// &lt;summary&gt;</w:t>
        <w:br/>
        <w:t xml:space="preserve">    /// Collection of standard defining codes for the names of countries by ISO 3166-1</w:t>
        <w:br/>
        <w:t xml:space="preserve">    /// &lt;/summary&gt;</w:t>
        <w:br/>
        <w:t xml:space="preserve">    /// &lt;returns&gt;IEnumerable&lt;ISO3166Country&gt;&lt;/returns&gt;</w:t>
        <w:br/>
        <w:t xml:space="preserve">    public static IEnumerable&lt;ISO3166Country&gt; GetCollection()</w:t>
        <w:br/>
        <w:t xml:space="preserve">    {</w:t>
        <w:br/>
        <w:t xml:space="preserve">        // This collection built from Wikipedia entry on ISO3166-1 on 8th Dec 2020</w:t>
        <w:br/>
        <w:t xml:space="preserve">        return new[] {</w:t>
        <w:br/>
        <w:t xml:space="preserve">            new ISO3166Country("Afghanistan", "AF", "AFG", 4, ["93"]),</w:t>
        <w:br/>
        <w:t xml:space="preserve">            new ISO3166Country("Åland Islands", "AX", "ALA", 248, ["358"]),</w:t>
        <w:br/>
        <w:t xml:space="preserve">            new ISO3166Country("Albania", "AL", "ALB", 8, ["355"], localizationInfo: new[] { new LocalizationInfo("sq-AL", "Albanian") }),</w:t>
        <w:br/>
        <w:t xml:space="preserve">            new ISO3166Country("Algeria", "DZ", "DZA", 12, ["213"], localizationInfo: new[] { new LocalizationInfo("ar-DZ", "Arabic") }),</w:t>
        <w:br/>
        <w:t xml:space="preserve">            new ISO3166Country("American Samoa", "AS", "ASM", 16, ["1 684"]),</w:t>
        <w:br/>
        <w:t xml:space="preserve">            new ISO3166Country("Andorra", "AD", "AND", 20, ["376"], localizationInfo: new[] { new LocalizationInfo("ca-ES", "Catalan") }),</w:t>
        <w:br/>
        <w:t xml:space="preserve">            new ISO3166Country("Angola", "AO", "AGO", 24, ["244"], localizationInfo: new[] { new LocalizationInfo("pt-AO", "Portuguese") }),</w:t>
        <w:br/>
        <w:t xml:space="preserve">            new ISO3166Country("Anguilla", "AI", "AIA", 660, ["1 264"]),</w:t>
        <w:br/>
        <w:t xml:space="preserve">            new ISO3166Country("Antarctica", "AQ", "ATA", 10, ["672"]),</w:t>
        <w:br/>
        <w:t xml:space="preserve">            new ISO3166Country("Antigua and Barbuda", "AG", "ATG", 28, ["1 268"]),</w:t>
        <w:br/>
        <w:t xml:space="preserve">            new ISO3166Country("Argentina", "AR", "ARG", 32, ["54"], localizationInfo: new[] { new LocalizationInfo("es-AR", "Spanish") }),</w:t>
        <w:br/>
        <w:t xml:space="preserve">            new ISO3166Country("Armenia", "AM", "ARM", 51, ["374"], localizationInfo: new[] { new LocalizationInfo("hy-AM", "Armenian") }),</w:t>
        <w:br/>
        <w:t xml:space="preserve">            new ISO3166Country("Aruba", "AW", "ABW", 533, ["297"]),</w:t>
        <w:br/>
        <w:t xml:space="preserve">            new ISO3166Country("Australia", "AU", "AUS", 36, ["61"]),</w:t>
        <w:br/>
        <w:t xml:space="preserve">            new ISO3166Country("Austria", "AT", "AUT", 40, ["43"], true, localizationInfo: new[] { new LocalizationInfo("de-AT", "German") }),</w:t>
        <w:br/>
        <w:t xml:space="preserve">            new ISO3166Country("Azerbaijan", "AZ", "AZE", 31, ["994"], localizationInfo: new[] { new LocalizationInfo("az-Latn-AZ", "Azerbaijani") }),</w:t>
        <w:br/>
        <w:t xml:space="preserve">            new ISO3166Country("Bahamas", "BS", "BHS", 44, ["1 242"]),</w:t>
        <w:br/>
        <w:t xml:space="preserve">            new ISO3166Country("Bahrain", "BH", "BHR", 48, ["973"], localizationInfo: new[] { new LocalizationInfo("ar-BH", "Arabic") }),</w:t>
        <w:br/>
        <w:t xml:space="preserve">            new ISO3166Country("Bangladesh", "BD", "BGD", 50, ["880"], localizationInfo: new[] { new LocalizationInfo("bn-BD", "Bangla") }),</w:t>
        <w:br/>
        <w:t xml:space="preserve">            new ISO3166Country("Barbados", "BB", "BRB", 52, ["1 246"]),</w:t>
        <w:br/>
        <w:t xml:space="preserve">            new ISO3166Country("Belarus", "BY", "BLR", 112, ["375"], localizationInfo: new[] { new LocalizationInfo("ru-RU", "Russian") }),</w:t>
        <w:br/>
        <w:t xml:space="preserve">            new ISO3166Country("Belgium", "BE", "BEL", 56, ["32"], true, localizationInfo: new[] { new LocalizationInfo("fr-BE", "French"), new LocalizationInfo("nl-BE", "Dutch") }),</w:t>
        <w:br/>
        <w:t xml:space="preserve">            new ISO3166Country("Belize", "BZ", "BLZ", 84, ["501"]),</w:t>
        <w:br/>
        <w:t xml:space="preserve">            new ISO3166Country("Benin", "BJ", "BEN", 204, ["229"]),</w:t>
        <w:br/>
        <w:t xml:space="preserve">            new ISO3166Country("Bermuda", "BM", "BMU", 60, ["1 441"]),</w:t>
        <w:br/>
        <w:t xml:space="preserve">            new ISO3166Country("Bhutan", "BT", "BTN", 64, ["975"]),</w:t>
        <w:br/>
        <w:t xml:space="preserve">            new ISO3166Country("Bolivia (Plurinational State of)", "BO", "BOL", 68, ["591"], localizationInfo: new[] { new LocalizationInfo("es-BO", "Spanish") }),</w:t>
        <w:br/>
        <w:t xml:space="preserve">            new ISO3166Country("Bonaire, Sint Eustatius and Saba", "BQ", "BES", 535, ["599"]),</w:t>
        <w:br/>
        <w:t xml:space="preserve">            new ISO3166Country("Bosnia and Herzegovina", "BA", "BIH", 70, ["387"]),</w:t>
        <w:br/>
        <w:t xml:space="preserve">            new ISO3166Country("Botswana", "BW", "BWA", 72, ["267"]),</w:t>
        <w:br/>
        <w:t xml:space="preserve">            new ISO3166Country("Bouvet Island", "BV", "BVT", 74),</w:t>
        <w:br/>
        <w:t xml:space="preserve">            new ISO3166Country("Brazil", "BR", "BRA", 76, ["55"], localizationInfo: new[] { new LocalizationInfo("pt-BR", "Portuguese") }),</w:t>
        <w:br/>
        <w:t xml:space="preserve">            new ISO3166Country("British Indian Ocean Territory", "IO", "IOT", 86, ["246"]),</w:t>
        <w:br/>
        <w:t xml:space="preserve">            new ISO3166Country("Brunei Darussalam", "BN", "BRN", 96, ["673"]),</w:t>
        <w:br/>
        <w:t xml:space="preserve">            new ISO3166Country("Bulgaria", "BG", "BGR", 100, ["359"], true, localizationInfo: new[] { new LocalizationInfo("bg-BG", "Bulgarian") }),</w:t>
        <w:br/>
        <w:t xml:space="preserve">            new ISO3166Country("Burkina Faso", "BF", "BFA", 854, ["226"]),</w:t>
        <w:br/>
        <w:t xml:space="preserve">            new ISO3166Country("Burundi", "BI", "BDI", 108, ["257"]),</w:t>
        <w:br/>
        <w:t xml:space="preserve">            new ISO3166Country("Cabo Verde", "CV", "CPV", 132, ["238"], localizationInfo: new[] { new LocalizationInfo("pt-CV", "Portuguese") }),</w:t>
        <w:br/>
        <w:t xml:space="preserve">            new ISO3166Country("Cambodia", "KH", "KHM", 116, ["855"]),</w:t>
        <w:br/>
        <w:t xml:space="preserve">            new ISO3166Country("Cameroon", "CM", "CMR", 120, ["237"]),</w:t>
        <w:br/>
        <w:t xml:space="preserve">            new ISO3166Country("Canada", "CA", "CAN", 124, ["1"], localizationInfo: new[] { new LocalizationInfo("en-US", "English"), new LocalizationInfo("fr-FR", "French") }),</w:t>
        <w:br/>
        <w:t xml:space="preserve">            new ISO3166Country("Cayman Islands", "KY", "CYM", 136, ["1 345"]),</w:t>
        <w:br/>
        <w:t xml:space="preserve">            new ISO3166Country("Central African Republic", "CF", "CAF", 140, ["236"]),</w:t>
        <w:br/>
        <w:t xml:space="preserve">            new ISO3166Country("Chad", "TD", "TCD", 148, ["235"]),</w:t>
        <w:br/>
        <w:t xml:space="preserve">            new ISO3166Country("Chile", "CL", "CHL", 152, ["56"], localizationInfo: new[] { new LocalizationInfo("es-CL", "Spanish") }),</w:t>
        <w:br/>
        <w:t xml:space="preserve">            new ISO3166Country("China", "CN", "CHN", 156, ["86"], localizationInfo: new[] { new LocalizationInfo("zh-CN", "Chinese") }),</w:t>
        <w:br/>
        <w:t xml:space="preserve">            new ISO3166Country("Christmas Island", "CX", "CXR", 162, ["61"]),</w:t>
        <w:br/>
        <w:t xml:space="preserve">            new ISO3166Country("Cocos (Keeling) Islands", "CC", "CCK", 166, ["61"]),</w:t>
        <w:br/>
        <w:t xml:space="preserve">            new ISO3166Country("Colombia", "CO", "COL", 170, ["57"], localizationInfo: new[] { new LocalizationInfo("es-CO", "Spanish") }),</w:t>
        <w:br/>
        <w:t xml:space="preserve">            new ISO3166Country("Comoros", "KM", "COM", 174, ["269"]),</w:t>
        <w:br/>
        <w:t xml:space="preserve">            new ISO3166Country("Congo", "CG", "COG", 178, ["242"]),</w:t>
        <w:br/>
        <w:t xml:space="preserve">            new ISO3166Country("Congo (Democratic Republic of the)", "CD", "COD", 180, ["243"]),</w:t>
        <w:br/>
        <w:t xml:space="preserve">            new ISO3166Country("Cook Islands", "CK", "COK", 184, ["682"]),</w:t>
        <w:br/>
        <w:t xml:space="preserve">            new ISO3166Country("Costa Rica", "CR", "CRI", 188, ["506"], localizationInfo: new[] { new LocalizationInfo("es-CR", "Spanish") }),</w:t>
        <w:br/>
        <w:t xml:space="preserve">            new ISO3166Country("Côte d'Ivoire", "CI", "CIV", 384, ["225"]),</w:t>
        <w:br/>
        <w:t xml:space="preserve">            new ISO3166Country("Croatia", "HR", "HRV", 191, ["385"], true, localizationInfo: new[] { new LocalizationInfo("hr-HR", "Croatian") }),</w:t>
        <w:br/>
        <w:t xml:space="preserve">            new ISO3166Country("Cuba", "CU", "CUB", 192, ["53"], localizationInfo: new[] { new LocalizationInfo("es-CU", "Spanish") }),</w:t>
        <w:br/>
        <w:t xml:space="preserve">            new ISO3166Country("Curaçao", "CW", "CUW", 531, ["599"]),</w:t>
        <w:br/>
        <w:t xml:space="preserve">            new ISO3166Country("Cyprus", "CY", "CYP", 196, ["357"], true, localizationInfo: new[] { new LocalizationInfo("el-CY", "Greek"), new LocalizationInfo("tr-CY", "Turkish") }),</w:t>
        <w:br/>
        <w:t xml:space="preserve">            new ISO3166Country("Czechia", "CZ", "CZE", 203, ["420"], true, localizationInfo: new[] { new LocalizationInfo("cs-CZ", "Czech") }),</w:t>
        <w:br/>
        <w:t xml:space="preserve">            new ISO3166Country("Denmark", "DK", "DNK", 208, ["45"], true, localizationInfo: new[] { new LocalizationInfo("da-DK", "Danish") }),</w:t>
        <w:br/>
        <w:t xml:space="preserve">            new ISO3166Country("Djibouti", "DJ", "DJI", 262, ["253"]),</w:t>
        <w:br/>
        <w:t xml:space="preserve">            new ISO3166Country("Dominica", "DM", "DMA", 212, ["1 767"]),</w:t>
        <w:br/>
        <w:t xml:space="preserve">            new ISO3166Country("Dominican Republic", "DO", "DOM", 214, ["1 809", "1 829", "1 849"], localizationInfo: new[] { new LocalizationInfo("es-DO", "Spanish") }),</w:t>
        <w:br/>
        <w:t xml:space="preserve">            new ISO3166Country("Ecuador", "EC", "ECU", 218, ["593"], localizationInfo: new[] { new LocalizationInfo("es-EC", "Spanish") }),</w:t>
        <w:br/>
        <w:t xml:space="preserve">            new ISO3166Country("Egypt", "EG", "EGY", 818, ["20"], localizationInfo: new[] { new LocalizationInfo("ar-EG", "Arabic") }),</w:t>
        <w:br/>
        <w:t xml:space="preserve">            new ISO3166Country("El Salvador", "SV", "SLV", 222, ["503"], localizationInfo: new[] { new LocalizationInfo("es-SV", "Spanish") }),</w:t>
        <w:br/>
        <w:t xml:space="preserve">            new ISO3166Country("Equatorial Guinea", "GQ", "GNQ", 226, ["240"]),</w:t>
        <w:br/>
        <w:t xml:space="preserve">            new ISO3166Country("Eritrea", "ER", "ERI", 232, ["291"]),</w:t>
        <w:br/>
        <w:t xml:space="preserve">            new ISO3166Country("Estonia", "EE", "EST", 233, ["372"], true, localizationInfo: new[] { new LocalizationInfo("et-EE", "Estonian") }),</w:t>
        <w:br/>
        <w:t xml:space="preserve">            new ISO3166Country("Eswatini", "SZ", "SWZ", 748, ["268"]),</w:t>
        <w:br/>
        <w:t xml:space="preserve">            new ISO3166Country("Ethiopia", "ET", "ETH", 231, ["251"]),</w:t>
        <w:br/>
        <w:t xml:space="preserve">            new ISO3166Country("Falkland Islands (Malvinas)", "FK", "FLK", 238, ["500"]),</w:t>
        <w:br/>
        <w:t xml:space="preserve">            new ISO3166Country("Faroe Islands", "FO", "FRO", 234, ["298"]),</w:t>
        <w:br/>
        <w:t xml:space="preserve">            new ISO3166Country("Fiji", "FJ", "FJI", 242, ["679"]),</w:t>
        <w:br/>
        <w:t xml:space="preserve">            new ISO3166Country("Finland", "FI", "FIN", 246, ["358"], true, localizationInfo: new[] { new LocalizationInfo("fi-FI", "Finnish") }),</w:t>
        <w:br/>
        <w:t xml:space="preserve">            new ISO3166Country("France", "FR", "FRA", 250, ["33"], true, localizationInfo: new[] { new LocalizationInfo("fr-FR", "French") }),</w:t>
        <w:br/>
        <w:t xml:space="preserve">            new ISO3166Country("French Guiana", "GF", "GUF", 254, ["594"]),</w:t>
        <w:br/>
        <w:t xml:space="preserve">            new ISO3166Country("French Polynesia", "PF", "PYF", 258, ["689"]),</w:t>
        <w:br/>
        <w:t xml:space="preserve">            new ISO3166Country("French Southern Territories", "TF", "ATF", 260, ["262"]),</w:t>
        <w:br/>
        <w:t xml:space="preserve">            new ISO3166Country("Gabon", "GA", "GAB", 266, ["241"]),</w:t>
        <w:br/>
        <w:t xml:space="preserve">            new ISO3166Country("Gambia", "GM", "GMB", 270, ["220"]),</w:t>
        <w:br/>
        <w:t xml:space="preserve">            new ISO3166Country("Georgia", "GE", "GEO", 268, ["995"], localizationInfo: new[] { new LocalizationInfo("ka-GE", "Georgian") }),</w:t>
        <w:br/>
        <w:t xml:space="preserve">            new ISO3166Country("Germany", "DE", "DEU", 276, ["49"], true, localizationInfo: new[] { new LocalizationInfo("de-DE", "German") }),</w:t>
        <w:br/>
        <w:t xml:space="preserve">            new ISO3166Country("Ghana", "GH", "GHA", 288, ["233"]),</w:t>
        <w:br/>
        <w:t xml:space="preserve">            new ISO3166Country("Gibraltar", "GI", "GIB", 292, ["350"]),</w:t>
        <w:br/>
        <w:t xml:space="preserve">            new ISO3166Country("Greece", "GR", "GRC", 300, ["30"], true, localizationInfo: new[] { new LocalizationInfo("el-GR", "Greek") }),</w:t>
        <w:br/>
        <w:t xml:space="preserve">            new ISO3166Country("Greenland", "GL", "GRL", 304, ["299"]),</w:t>
        <w:br/>
        <w:t xml:space="preserve">            new ISO3166Country("Grenada", "GD", "GRD", 308, ["1 473"]),</w:t>
        <w:br/>
        <w:t xml:space="preserve">            new ISO3166Country("Guadeloupe", "GP", "GLP", 312, ["590"]),</w:t>
        <w:br/>
        <w:t xml:space="preserve">            new ISO3166Country("Guam", "GU", "GUM", 316, ["1 671"]),</w:t>
        <w:br/>
        <w:t xml:space="preserve">            new ISO3166Country("Guatemala", "GT", "GTM", 320, ["502"], localizationInfo: new[] { new LocalizationInfo("es-GT", "Spanish") }),</w:t>
        <w:br/>
        <w:t xml:space="preserve">            new ISO3166Country("Guernsey", "GG", "GGY", 831, ["44 1481"]),</w:t>
        <w:br/>
        <w:t xml:space="preserve">            new ISO3166Country("Guinea", "GN", "GIN", 324, ["224"]),</w:t>
        <w:br/>
        <w:t xml:space="preserve">            new ISO3166Country("Guinea-Bissau", "GW", "GNB", 624, ["245"], localizationInfo: new[] { new LocalizationInfo("pt-GW", "Portuguese") }),</w:t>
        <w:br/>
        <w:t xml:space="preserve">            new ISO3166Country("Guyana", "GY", "GUY", 328, ["592"]),</w:t>
        <w:br/>
        <w:t xml:space="preserve">            new ISO3166Country("Haiti", "HT", "HTI", 332, ["509"]),</w:t>
        <w:br/>
        <w:t xml:space="preserve">            new ISO3166Country("Heard Island and McDonald Islands", "HM", "HMD", 334),</w:t>
        <w:br/>
        <w:t xml:space="preserve">            new ISO3166Country("Holy See", "VA", "VAT", 336, ["379"]),</w:t>
        <w:br/>
        <w:t xml:space="preserve">            new ISO3166Country("Honduras", "HN", "HND", 340, ["504"], localizationInfo: new[] { new LocalizationInfo("es-HN", "Spanish") }),</w:t>
        <w:br/>
        <w:t xml:space="preserve">            new ISO3166Country("Hong Kong", "HK", "HKG", 344, ["852"], localizationInfo: new[] { new LocalizationInfo("zh-CN", "Chinese") }),</w:t>
        <w:br/>
        <w:t xml:space="preserve">            new ISO3166Country("Hungary", "HU", "HUN", 348, ["36"], true, localizationInfo: new[] { new LocalizationInfo("hu-HU", "Hungarian") }),</w:t>
        <w:br/>
        <w:t xml:space="preserve">            new ISO3166Country("Iceland", "IS", "ISL", 352, ["354"], localizationInfo: new[] { new LocalizationInfo("is-IS", "Icelandic") }),</w:t>
        <w:br/>
        <w:t xml:space="preserve">            new ISO3166Country("India", "IN", "IND", 356, ["91"]),</w:t>
        <w:br/>
        <w:t xml:space="preserve">            new ISO3166Country("Indonesia", "ID", "IDN", 360, ["62"], localizationInfo: new[] { new LocalizationInfo("id-ID", "Indonesian") }),</w:t>
        <w:br/>
        <w:t xml:space="preserve">            new ISO3166Country("Iran (Islamic Republic of)", "IR", "IRN", 364, ["98"], localizationInfo: new[] { new LocalizationInfo("fa-IR", "Persian") }),</w:t>
        <w:br/>
        <w:t xml:space="preserve">            new ISO3166Country("Iraq", "IQ", "IRQ", 368, ["964"], localizationInfo: new[] { new LocalizationInfo("ar-IQ", "Arabic") }),</w:t>
        <w:br/>
        <w:t xml:space="preserve">            new ISO3166Country("Ireland", "IE", "IRL", 372, ["353"], true),</w:t>
        <w:br/>
        <w:t xml:space="preserve">            new ISO3166Country("Isle of Man", "IM", "IMN", 833, ["44 1624"]),</w:t>
        <w:br/>
        <w:t xml:space="preserve">            new ISO3166Country("Israel", "IL", "ISR", 376, ["972"], localizationInfo: new[] { new LocalizationInfo("he-IL", "Hebrew") }),</w:t>
        <w:br/>
        <w:t xml:space="preserve">            new ISO3166Country("Italy", "IT", "ITA", 380, ["39"], true, localizationInfo: new[] { new LocalizationInfo("it-IT", "Italian") }),</w:t>
        <w:br/>
        <w:t xml:space="preserve">            new ISO3166Country("Jamaica", "JM", "JAM", 388, ["1 876"]),</w:t>
        <w:br/>
        <w:t xml:space="preserve">            new ISO3166Country("Japan", "JP", "JPN", 392, ["81"], localizationInfo: new[] { new LocalizationInfo("ja-JP", "Japanese") }),</w:t>
        <w:br/>
        <w:t xml:space="preserve">            new ISO3166Country("Jersey", "JE", "JEY", 832, ["44 1534"]),</w:t>
        <w:br/>
        <w:t xml:space="preserve">            new ISO3166Country("Jordan", "JO", "JOR", 400, ["962"], localizationInfo: new[] { new LocalizationInfo("ar-JO", "Arabic") }),</w:t>
        <w:br/>
        <w:t xml:space="preserve">            new ISO3166Country("Kazakhstan", "KZ", "KAZ", 398, ["7"]),</w:t>
        <w:br/>
        <w:t xml:space="preserve">            new ISO3166Country("Kenya", "KE", "KEN", 404, ["254"]),</w:t>
        <w:br/>
        <w:t xml:space="preserve">            new ISO3166Country("Kiribati", "KI", "KIR", 296, ["686"]),</w:t>
        <w:br/>
        <w:t xml:space="preserve">            new ISO3166Country("Korea (Democratic People's Republic of)", "KP", "PRK", 408, ["850"]),</w:t>
        <w:br/>
        <w:t xml:space="preserve">            new ISO3166Country("Korea (Republic of)", "KR", "KOR", 410, ["82"]),</w:t>
        <w:br/>
        <w:t xml:space="preserve">            new ISO3166Country("Kuwait", "KW", "KWT", 414, ["965"], localizationInfo: new[] { new LocalizationInfo("ar-KW", "Arabic") }),</w:t>
        <w:br/>
        <w:t xml:space="preserve">            new ISO3166Country("Kyrgyzstan", "KG", "KGZ", 417, ["996"], localizationInfo: new[] { new LocalizationInfo("ky-KG", "Kyrgyz") }),</w:t>
        <w:br/>
        <w:t xml:space="preserve">            new ISO3166Country("Lao People's Democratic Republic", "LA", "LAO", 418, ["856"]),</w:t>
        <w:br/>
        <w:t xml:space="preserve">            new ISO3166Country("Latvia", "LV", "LVA", 428, ["371"], true, localizationInfo: new[] { new LocalizationInfo("lv-LV", "Latvian") }),</w:t>
        <w:br/>
        <w:t xml:space="preserve">            new ISO3166Country("Lebanon", "LB", "LBN", 422, ["961"], localizationInfo: new[] { new LocalizationInfo("ar-LB", "Arabic") }),</w:t>
        <w:br/>
        <w:t xml:space="preserve">            new ISO3166Country("Lesotho", "LS", "LSO", 426, ["266"]),</w:t>
        <w:br/>
        <w:t xml:space="preserve">            new ISO3166Country("Liberia", "LR", "LBR", 430, ["231"]),</w:t>
        <w:br/>
        <w:t xml:space="preserve">            new ISO3166Country("Libya", "LY", "LBY", 434, ["218"], localizationInfo: new[] { new LocalizationInfo("ar-LY", "Arabic") }),</w:t>
        <w:br/>
        <w:t xml:space="preserve">            new ISO3166Country("Liechtenstein", "LI", "LIE", 438, ["423"], localizationInfo: new[] { new LocalizationInfo("de-LI", "German") }),</w:t>
        <w:br/>
        <w:t xml:space="preserve">            new ISO3166Country("Lithuania", "LT", "LTU", 440, ["370"], true, localizationInfo: new[] { new LocalizationInfo("lt-LT", "Lithuanian") }),</w:t>
        <w:br/>
        <w:t xml:space="preserve">            new ISO3166Country("Luxembourg", "LU", "LUX", 442, ["352"], true, localizationInfo: new[] { new LocalizationInfo("fr-FR", "French"), new LocalizationInfo("de-LU", "German") }),</w:t>
        <w:br/>
        <w:t xml:space="preserve">            new ISO3166Country("Macao", "MO", "MAC", 446, ["853"], localizationInfo: new[] { new LocalizationInfo("zh-CN", "Chinese") }),</w:t>
        <w:br/>
        <w:t xml:space="preserve">            new ISO3166Country("North Macedonia", "MK", "MKD", 807, ["389"], localizationInfo: new[] { new LocalizationInfo("mk-MK", "Macedonian") }),</w:t>
        <w:br/>
        <w:t xml:space="preserve">            new ISO3166Country("Madagascar", "MG", "MDG", 450, ["261"]),</w:t>
        <w:br/>
        <w:t xml:space="preserve">            new ISO3166Country("Malawi", "MW", "MWI", 454, ["265"]),</w:t>
        <w:br/>
        <w:t xml:space="preserve">            new ISO3166Country("Malaysia", "MY", "MYS", 458, ["60"]),</w:t>
        <w:br/>
        <w:t xml:space="preserve">            new ISO3166Country("Maldives", "MV", "MDV", 462, ["960"]),</w:t>
        <w:br/>
        <w:t xml:space="preserve">            new ISO3166Country("Mali", "ML", "MLI", 466, ["223"]),</w:t>
        <w:br/>
        <w:t xml:space="preserve">            new ISO3166Country("Malta", "MT", "MLT", 470, ["356"], true),</w:t>
        <w:br/>
        <w:t xml:space="preserve">            new ISO3166Country("Marshall Islands", "MH", "MHL", 584, ["692"]),</w:t>
        <w:br/>
        <w:t xml:space="preserve">            new ISO3166Country("Martinique", "MQ", "MTQ", 474, ["596"]),</w:t>
        <w:br/>
        <w:t xml:space="preserve">            new ISO3166Country("Mauritania", "MR", "MRT", 478, ["222"]),</w:t>
        <w:br/>
        <w:t xml:space="preserve">            new ISO3166Country("Mauritius", "MU", "MUS", 480, ["230"]),</w:t>
        <w:br/>
        <w:t xml:space="preserve">            new ISO3166Country("Mayotte", "YT", "MYT", 175, ["262"]),</w:t>
        <w:br/>
        <w:t xml:space="preserve">            new ISO3166Country("Mexico", "MX", "MEX", 484, ["52"], localizationInfo: new[] { new LocalizationInfo("es-MX", "Spanish") }),</w:t>
        <w:br/>
        <w:t xml:space="preserve">            new ISO3166Country("Micronesia (Federated States of)", "FM", "FSM", 583, ["691"]),</w:t>
        <w:br/>
        <w:t xml:space="preserve">            new ISO3166Country("Moldova (Republic of)", "MD", "MDA", 498, ["373"]),</w:t>
        <w:br/>
        <w:t xml:space="preserve">            new ISO3166Country("Monaco", "MC", "MCO", 492, ["377"], localizationInfo: new[] { new LocalizationInfo("fr-FR", "French") }),</w:t>
        <w:br/>
        <w:t xml:space="preserve">            new ISO3166Country("Mongolia", "MN", "MNG", 496, ["976"]),</w:t>
        <w:br/>
        <w:t xml:space="preserve">            new ISO3166Country("Montenegro", "ME", "MNE", 499, ["382"]),</w:t>
        <w:br/>
        <w:t xml:space="preserve">            new ISO3166Country("Montserrat", "MS", "MSR", 500, ["1 664"]),</w:t>
        <w:br/>
        <w:t xml:space="preserve">            new ISO3166Country("Morocco", "MA", "MAR", 504, ["212"], localizationInfo: new[] { new LocalizationInfo("ar-MA", "Arabic") }),</w:t>
        <w:br/>
        <w:t xml:space="preserve">            new ISO3166Country("Mozambique", "MZ", "MOZ", 508, ["258"], localizationInfo: new[] { new LocalizationInfo("pt-MZ", "Portuguese") }),</w:t>
        <w:br/>
        <w:t xml:space="preserve">            new ISO3166Country("Myanmar", "MM", "MMR", 104, ["95"]),</w:t>
        <w:br/>
        <w:t xml:space="preserve">            new ISO3166Country("Namibia", "NA", "NAM", 516, ["264"]),</w:t>
        <w:br/>
        <w:t xml:space="preserve">            new ISO3166Country("Nauru", "NR", "NRU", 520, ["674"]),</w:t>
        <w:br/>
        <w:t xml:space="preserve">            new ISO3166Country("Nepal", "NP", "NPL", 524, ["977"], localizationInfo: new[] { new LocalizationInfo("ne-NP", "Nepali") }),</w:t>
        <w:br/>
        <w:t xml:space="preserve">            new ISO3166Country("Netherlands", "NL", "NLD", 528, ["31"], true, localizationInfo: new[] { new LocalizationInfo("nl-NL", "Dutch") }),</w:t>
        <w:br/>
        <w:t xml:space="preserve">            new ISO3166Country("New Caledonia", "NC", "NCL", 540, ["687"]),</w:t>
        <w:br/>
        <w:t xml:space="preserve">            new ISO3166Country("New Zealand", "NZ", "NZL", 554, ["64"]),</w:t>
        <w:br/>
        <w:t xml:space="preserve">            new ISO3166Country("Nicaragua", "NI", "NIC", 558, ["505"], localizationInfo: new[] { new LocalizationInfo("es-NI", "Spanish") }),</w:t>
        <w:br/>
        <w:t xml:space="preserve">            new ISO3166Country("Niger", "NE", "NER", 562, ["227"]),</w:t>
        <w:br/>
        <w:t xml:space="preserve">            new ISO3166Country("Nigeria", "NG", "NGA", 566, ["234"]),</w:t>
        <w:br/>
        <w:t xml:space="preserve">            new ISO3166Country("Niue", "NU", "NIU", 570, ["683"]),</w:t>
        <w:br/>
        <w:t xml:space="preserve">            new ISO3166Country("Norfolk Island", "NF", "NFK", 574, ["672"]),</w:t>
        <w:br/>
        <w:t xml:space="preserve">            new ISO3166Country("Northern Mariana Islands", "MP", "MNP", 580, ["1 670"]),</w:t>
        <w:br/>
        <w:t xml:space="preserve">            new ISO3166Country("Norway", "NO", "NOR", 578, ["47"], localizationInfo: new[] { new LocalizationInfo("nb-NO", "Norwegian") }),</w:t>
        <w:br/>
        <w:t xml:space="preserve">            new ISO3166Country("Oman", "OM", "OMN", 512, ["968"], localizationInfo: new[] { new LocalizationInfo("ar-OM", "Arabic") }),</w:t>
        <w:br/>
        <w:t xml:space="preserve">            new ISO3166Country("Pakistan", "PK", "PAK", 586, ["92"]),</w:t>
        <w:br/>
        <w:t xml:space="preserve">            new ISO3166Country("Palau", "PW", "PLW", 585, ["680"]),</w:t>
        <w:br/>
        <w:t xml:space="preserve">            new ISO3166Country("Palestine, State of", "PS", "PSE", 275, ["970"], localizationInfo: new[] { new LocalizationInfo("ar-PS", "Arabic") }),</w:t>
        <w:br/>
        <w:t xml:space="preserve">            new ISO3166Country("Panama", "PA", "PAN", 591, ["507"], localizationInfo: new[] { new LocalizationInfo("es-PA", "Spanish") }),</w:t>
        <w:br/>
        <w:t xml:space="preserve">            new ISO3166Country("Papua New Guinea", "PG", "PNG", 598, ["675"]),</w:t>
        <w:br/>
        <w:t xml:space="preserve">            new ISO3166Country("Paraguay", "PY", "PRY", 600, ["595"], localizationInfo: new[] { new LocalizationInfo("es-PY", "Spanish") }),</w:t>
        <w:br/>
        <w:t xml:space="preserve">            new ISO3166Country("Peru", "PE", "PER", 604, ["51"], localizationInfo: new[] { new LocalizationInfo("es-PE", "Spanish") }),</w:t>
        <w:br/>
        <w:t xml:space="preserve">            new ISO3166Country("Philippines", "PH", "PHL", 608, ["63"]),</w:t>
        <w:br/>
        <w:t xml:space="preserve">            new ISO3166Country("Pitcairn", "PN", "PCN", 612, ["64"]),</w:t>
        <w:br/>
        <w:t xml:space="preserve">            new ISO3166Country("Poland", "PL", "POL", 616, ["48"], true, localizationInfo: new[] { new LocalizationInfo("pl-PL", "Polish") }),</w:t>
        <w:br/>
        <w:t xml:space="preserve">            new ISO3166Country("Portugal", "PT", "PRT", 620, ["351"], true),</w:t>
        <w:br/>
        <w:t xml:space="preserve">            new ISO3166Country("Puerto Rico", "PR", "PRI", 630, ["1 787", "1 939"], localizationInfo: new[] { new LocalizationInfo("es-PR", "Spanish") }),</w:t>
        <w:br/>
        <w:t xml:space="preserve">            new ISO3166Country("Qatar", "QA", "QAT", 634, ["974"], localizationInfo: new[] { new LocalizationInfo("ar-QA", "Arabic") }),</w:t>
        <w:br/>
        <w:t xml:space="preserve">            new ISO3166Country("Réunion", "RE", "REU", 638, ["262"]),</w:t>
        <w:br/>
        <w:t xml:space="preserve">            new ISO3166Country("Romania", "RO", "ROU", 642, ["40"], true, localizationInfo: new[] { new LocalizationInfo("ro-RO", "Romanian") }),</w:t>
        <w:br/>
        <w:t xml:space="preserve">            new ISO3166Country("Russian Federation", "RU", "RUS", 643, ["7"], localizationInfo: new[] { new LocalizationInfo("ru-RU", "Russian") }),</w:t>
        <w:br/>
        <w:t xml:space="preserve">            new ISO3166Country("Rwanda", "RW", "RWA", 646, ["250"]),</w:t>
        <w:br/>
        <w:t xml:space="preserve">            new ISO3166Country("Saint Barthélemy", "BL", "BLM", 652, ["590"]),</w:t>
        <w:br/>
        <w:t xml:space="preserve">            new ISO3166Country("Saint Helena, Ascension and Tristan da Cunha", "SH", "SHN", 654, ["290"]),</w:t>
        <w:br/>
        <w:t xml:space="preserve">            new ISO3166Country("Saint Kitts and Nevis", "KN", "KNA", 659, ["1 869"]),</w:t>
        <w:br/>
        <w:t xml:space="preserve">            new ISO3166Country("Saint Lucia", "LC", "LCA", 662, ["1 758"]),</w:t>
        <w:br/>
        <w:t xml:space="preserve">            new ISO3166Country("Saint Martin (French part)", "MF", "MAF", 663, ["590"]),</w:t>
        <w:br/>
        <w:t xml:space="preserve">            new ISO3166Country("Saint Pierre and Miquelon", "PM", "SPM", 666, ["508"]),</w:t>
        <w:br/>
        <w:t xml:space="preserve">            new ISO3166Country("Saint Vincent and the Grenadines", "VC", "VCT", 670, ["1 784"]),</w:t>
        <w:br/>
        <w:t xml:space="preserve">            new ISO3166Country("Samoa", "WS", "WSM", 882, ["685"]),</w:t>
        <w:br/>
        <w:t xml:space="preserve">            new ISO3166Country("San Marino", "SP", "SMR", 674),</w:t>
        <w:br/>
        <w:t xml:space="preserve">            new ISO3166Country("Sao Tome and Principe", "ST", "STP", 678, ["239"]),</w:t>
        <w:br/>
        <w:t xml:space="preserve">            new ISO3166Country("Saudi Arabia", "SA", "SAU", 682, ["966"], localizationInfo: new[] { new LocalizationInfo("ar-SA", "Arabic") }),</w:t>
        <w:br/>
        <w:t xml:space="preserve">            new ISO3166Country("Senegal", "SN", "SEN", 686, ["221"]),</w:t>
        <w:br/>
        <w:t xml:space="preserve">            new ISO3166Country("Serbia", "RS", "SRB", 688, ["381"], localizationInfo: new[] { new LocalizationInfo("sr-Cyrl-RS", "Serbian (Cyrillic)"), new LocalizationInfo("sr-Latn-RS", "Serbian (Latin)") }),</w:t>
        <w:br/>
        <w:t xml:space="preserve">            new ISO3166Country("Seychelles", "SC", "SYC", 690, ["248"]),</w:t>
        <w:br/>
        <w:t xml:space="preserve">            new ISO3166Country("Sierra Leone", "SL", "SLE", 694, ["232"]),</w:t>
        <w:br/>
        <w:t xml:space="preserve">            new ISO3166Country("Singapore", "SG", "SGP", 702, ["65"]),</w:t>
        <w:br/>
        <w:t xml:space="preserve">            new ISO3166Country("Sint Maarten (Dutch part)", "SX", "SXM", 534, ["1 721"]),</w:t>
        <w:br/>
        <w:t xml:space="preserve">            new ISO3166Country("Slovakia", "SK", "SVK", 703, ["421"], true, localizationInfo: new[] { new LocalizationInfo("sk-SK", "Slovak") }),</w:t>
        <w:br/>
        <w:t xml:space="preserve">            new ISO3166Country("Slovenia", "SI", "SVN", 705, ["386"], true, localizationInfo: new[] { new LocalizationInfo("sl-SI", "Slovenian") }),</w:t>
        <w:br/>
        <w:t xml:space="preserve">            new ISO3166Country("Solomon Islands", "SB", "SLB", 90, ["677"]),</w:t>
        <w:br/>
        <w:t xml:space="preserve">            new ISO3166Country("Somalia", "SO", "SOM", 706, ["252"]),</w:t>
        <w:br/>
        <w:t xml:space="preserve">            new ISO3166Country("South Africa", "ZA", "ZAF", 710, ["27"]),</w:t>
        <w:br/>
        <w:t xml:space="preserve">            new ISO3166Country("South Georgia and the South Sandwich Islands", "GS", "SGS", 239, ["500"]),</w:t>
        <w:br/>
        <w:t xml:space="preserve">            new ISO3166Country("South Sudan", "SS", "SSD", 728, ["211"]),</w:t>
        <w:br/>
        <w:t xml:space="preserve">            new ISO3166Country("Spain", "ES", "ESP", 724, ["34"], true, localizationInfo: new[] { new LocalizationInfo("ca-ES", "Valencian"), new LocalizationInfo("es-ES", "Spanish") }),</w:t>
        <w:br/>
        <w:t xml:space="preserve">            new ISO3166Country("Sri Lanka", "LK", "LKA", 144, ["94"], localizationInfo: new[] { new LocalizationInfo("si-LK", "Sinhala") }),</w:t>
        <w:br/>
        <w:t xml:space="preserve">            new ISO3166Country("Sudan", "SD", "SDN", 729, ["249"]),</w:t>
        <w:br/>
        <w:t xml:space="preserve">            new ISO3166Country("Suriname", "SR", "SUR", 740, ["597"]),</w:t>
        <w:br/>
        <w:t xml:space="preserve">            new ISO3166Country("Svalbard and Jan Mayen", "SJ", "SJM", 744, ["47"]),</w:t>
        <w:br/>
        <w:t xml:space="preserve">            new ISO3166Country("Sweden", "SE", "SWE", 752, ["46"], true, localizationInfo: new[] { new LocalizationInfo("sv-SE", "Swedish") }),</w:t>
        <w:br/>
        <w:t xml:space="preserve">            new ISO3166Country("Switzerland", "CH", "CHE", 756, ["41"], localizationInfo: new[] { new LocalizationInfo("de-CH", "German"), new LocalizationInfo("fr-CH", "French") }),</w:t>
        <w:br/>
        <w:t xml:space="preserve">            new ISO3166Country("Syrian Arab Republic", "SY", "SYR", 760, ["963"], localizationInfo: new[] { new LocalizationInfo("ar-SY", "Arabic") }),</w:t>
        <w:br/>
        <w:t xml:space="preserve">            new ISO3166Country("Taiwan, Province of China", "TW", "TWN", 158, ["886"]),</w:t>
        <w:br/>
        <w:t xml:space="preserve">            new ISO3166Country("Tajikistan", "TJ", "TJK", 762, ["992"]),</w:t>
        <w:br/>
        <w:t xml:space="preserve">            new ISO3166Country("Tanzania, United Republic of", "TZ", "TZA", 834, ["255"]),</w:t>
        <w:br/>
        <w:t xml:space="preserve">            new ISO3166Country("Thailand", "TH", "THA", 764, ["66"], localizationInfo: new[] { new LocalizationInfo("th-TH", "Thai") }),</w:t>
        <w:br/>
        <w:t xml:space="preserve">            new ISO3166Country("Timor-Leste", "TL", "TLS", 626, ["670"]),</w:t>
        <w:br/>
        <w:t xml:space="preserve">            new ISO3166Country("Togo", "TG", "TGO", 768, ["228"]),</w:t>
        <w:br/>
        <w:t xml:space="preserve">            new ISO3166Country("Tokelau", "TK", "TKL", 772, ["690"]),</w:t>
        <w:br/>
        <w:t xml:space="preserve">            new ISO3166Country("Tonga", "TO", "TON", 776, ["676"]),</w:t>
        <w:br/>
        <w:t xml:space="preserve">            new ISO3166Country("Trinidad and Tobago", "TT", "TTO", 780, ["1 868"]),</w:t>
        <w:br/>
        <w:t xml:space="preserve">            new ISO3166Country("Tunisia", "TN", "TUN", 788, ["216"], localizationInfo: new[] { new LocalizationInfo("ar-TN", "Arabic") }),</w:t>
        <w:br/>
        <w:t xml:space="preserve">            new ISO3166Country("Turkey", "TR", "TUR", 792, ["90"], localizationInfo: new[] { new LocalizationInfo("tr-TR", "Turkish") }),</w:t>
        <w:br/>
        <w:t xml:space="preserve">            new ISO3166Country("Turkmenistan", "TM", "TKM", 795, ["993"]),</w:t>
        <w:br/>
        <w:t xml:space="preserve">            new ISO3166Country("Turks and Caicos Islands", "TC", "TCA", 796, ["1 649"]),</w:t>
        <w:br/>
        <w:t xml:space="preserve">            new ISO3166Country("Tuvalu", "TV", "TUV", 798, ["688"]),</w:t>
        <w:br/>
        <w:t xml:space="preserve">            new ISO3166Country("Uganda", "UG", "UGA", 800, ["256"]),</w:t>
        <w:br/>
        <w:t xml:space="preserve">            new ISO3166Country("Ukraine", "UA", "UKR", 804, ["380"], localizationInfo: new[] { new LocalizationInfo("uk-UA", "Ukrainian"), new LocalizationInfo("ru-RU", "Russian") }),</w:t>
        <w:br/>
        <w:t xml:space="preserve">            new ISO3166Country("United Arab Emirates", "AE", "ARE", 784, ["971"], localizationInfo: new[] { new LocalizationInfo("ar-AE", "Arabic") }),</w:t>
        <w:br/>
        <w:t xml:space="preserve">            new ISO3166Country("United Kingdom of Great Britain and Northern Ireland", "GB", "GBR", 826, ["44"]),</w:t>
        <w:br/>
        <w:t xml:space="preserve">            new ISO3166Country("United States Minor Outlying Islands", "UM", "UMI", 581),</w:t>
        <w:br/>
        <w:t xml:space="preserve">            new ISO3166Country("United States of America", "US", "USA", 840, ["1"]),</w:t>
        <w:br/>
        <w:t xml:space="preserve">            new ISO3166Country("Uruguay", "UY", "URY", 858, ["598"], localizationInfo: new[] { new LocalizationInfo("es-UY", "Spanish") }),</w:t>
        <w:br/>
        <w:t xml:space="preserve">            new ISO3166Country("Uzbekistan", "UZ", "UZB", 860, ["998"]),</w:t>
        <w:br/>
        <w:t xml:space="preserve">            new ISO3166Country("Vanuatu", "VU", "VUT", 548, ["678"]),</w:t>
        <w:br/>
        <w:t xml:space="preserve">            new ISO3166Country("Venezuela (Bolivarian Republic of)", "VE", "VEN", 862, ["58"], localizationInfo: new[] { new LocalizationInfo("es-VE", "Spanish") }),</w:t>
        <w:br/>
        <w:t xml:space="preserve">            new ISO3166Country("Vietnam", "VN", "VNM", 704, ["84"], localizationInfo: new[] { new LocalizationInfo("vi-VN", "Vietnamese") }),</w:t>
        <w:br/>
        <w:t xml:space="preserve">            new ISO3166Country("Virgin Islands (British)", "VG", "VGB", 92, ["1 284"]),</w:t>
        <w:br/>
        <w:t xml:space="preserve">            new ISO3166Country("Virgin Islands (U.S.)", "VI", "VIR", 850, ["1 340"]),</w:t>
        <w:br/>
        <w:t xml:space="preserve">            new ISO3166Country("Wallis and Futuna", "WF", "WLF", 876, ["681"]),</w:t>
        <w:br/>
        <w:t xml:space="preserve">            new ISO3166Country("Western Sahara", "EH", "ESH", 732, ["212"]),</w:t>
        <w:br/>
        <w:t xml:space="preserve">            new ISO3166Country("Yemen", "YE", "YEM", 887, ["967"], localizationInfo: new[] { new LocalizationInfo("ar-YE", "Arabic") }),</w:t>
        <w:br/>
        <w:t xml:space="preserve">            new ISO3166Country("Zambia", "ZM", "ZMB", 894, ["260"]),</w:t>
        <w:br/>
        <w:t xml:space="preserve">            new ISO3166Country("Zimbabwe", "ZW", "ZWE", 716, ["263"])</w:t>
        <w:br/>
        <w:t xml:space="preserve">        };</w:t>
        <w:br/>
        <w:t xml:space="preserve">    }</w:t>
        <w:br/>
        <w:t xml:space="preserve">    #endregion</w:t>
        <w:br/>
        <w:t>}</w:t>
        <w:br/>
        <w:br/>
        <w:t>/// &lt;summary&gt;</w:t>
        <w:br/>
        <w:t>/// Representation of an ISO3166-1 Country</w:t>
        <w:br/>
        <w:t>/// &lt;/summary&gt;</w:t>
        <w:br/>
        <w:t>public partial class ISO3166Country</w:t>
        <w:br/>
        <w:t>{</w:t>
        <w:br/>
        <w:t xml:space="preserve">    public ISO3166Country(string name, string alpha2, string alpha3, int numericCode, string[] dialCodes = null, bool subjectToVat = false, IEnumerable&lt;LocalizationInfo&gt; localizationInfo = null)</w:t>
        <w:br/>
        <w:t xml:space="preserve">    {</w:t>
        <w:br/>
        <w:t xml:space="preserve">        Name = name;</w:t>
        <w:br/>
        <w:t xml:space="preserve">        Alpha2 = alpha2;</w:t>
        <w:br/>
        <w:t xml:space="preserve">        Alpha3 = alpha3;</w:t>
        <w:br/>
        <w:t xml:space="preserve">        NumericCode = numericCode;</w:t>
        <w:br/>
        <w:t xml:space="preserve">        DialCodes = dialCodes;</w:t>
        <w:br/>
        <w:t xml:space="preserve">        SubjectToVat = subjectToVat;</w:t>
        <w:br/>
        <w:t xml:space="preserve">        LocalizationInfo = localizationInfo ?? (new[] { new LocalizationInfo("en-US", "English") });</w:t>
        <w:br/>
        <w:t xml:space="preserve">    }</w:t>
        <w:br/>
        <w:br/>
        <w:t xml:space="preserve">    /// &lt;summary&gt;</w:t>
        <w:br/>
        <w:t xml:space="preserve">    ///English short name of country</w:t>
        <w:br/>
        <w:t xml:space="preserve">    /// &lt;/summary&gt;</w:t>
        <w:br/>
        <w:t xml:space="preserve">    public string Name { get; protected set; }</w:t>
        <w:br/>
        <w:br/>
        <w:t xml:space="preserve">    /// &lt;summary&gt;</w:t>
        <w:br/>
        <w:t xml:space="preserve">    /// Two-letter country code</w:t>
        <w:br/>
        <w:t xml:space="preserve">    /// &lt;/summary&gt;</w:t>
        <w:br/>
        <w:t xml:space="preserve">    public string Alpha2 { get; protected set; }</w:t>
        <w:br/>
        <w:br/>
        <w:t xml:space="preserve">    /// &lt;summary&gt;</w:t>
        <w:br/>
        <w:t xml:space="preserve">    /// three-letter country code which allow a better visual association between the codes and the country names than the alpha-2 codes</w:t>
        <w:br/>
        <w:t xml:space="preserve">    /// &lt;/summary&gt;</w:t>
        <w:br/>
        <w:t xml:space="preserve">    public string Alpha3 { get; protected set; }</w:t>
        <w:br/>
        <w:br/>
        <w:t xml:space="preserve">    /// &lt;summary&gt;</w:t>
        <w:br/>
        <w:t xml:space="preserve">    /// Three-digit country code which are identical to those developed and maintained by the United Nations Statistics Division</w:t>
        <w:br/>
        <w:t xml:space="preserve">    /// &lt;/summary&gt;</w:t>
        <w:br/>
        <w:t xml:space="preserve">    public int NumericCode { get; protected set; }</w:t>
        <w:br/>
        <w:br/>
        <w:t xml:space="preserve">    /// &lt;summary&gt;</w:t>
        <w:br/>
        <w:t xml:space="preserve">    /// Phone codes</w:t>
        <w:br/>
        <w:t xml:space="preserve">    /// &lt;/summary&gt;</w:t>
        <w:br/>
        <w:t xml:space="preserve">    public string[] DialCodes { get; protected set; }</w:t>
        <w:br/>
        <w:br/>
        <w:t xml:space="preserve">    /// &lt;summary&gt;</w:t>
        <w:br/>
        <w:t xml:space="preserve">    /// Belonging to the European Union</w:t>
        <w:br/>
        <w:t xml:space="preserve">    /// &lt;/summary&gt;</w:t>
        <w:br/>
        <w:t xml:space="preserve">    public bool SubjectToVat { get; protected set; }</w:t>
        <w:br/>
        <w:br/>
        <w:t xml:space="preserve">    public IEnumerable&lt;LocalizationInfo&gt; LocalizationInfo { get; protected set; }</w:t>
        <w:br/>
        <w:t>}</w:t>
        <w:br/>
        <w:br/>
        <w:t>public partial class LocalizationInfo</w:t>
        <w:br/>
        <w:t>{</w:t>
        <w:br/>
        <w:t xml:space="preserve">    public LocalizationInfo(string culture, string language)</w:t>
        <w:br/>
        <w:t xml:space="preserve">    {</w:t>
        <w:br/>
        <w:t xml:space="preserve">        Culture = culture;</w:t>
        <w:br/>
        <w:t xml:space="preserve">        Language = language;</w:t>
        <w:br/>
        <w:t xml:space="preserve">    }</w:t>
        <w:br/>
        <w:br/>
        <w:t xml:space="preserve">    public string Culture { get; protected set; }</w:t>
        <w:br/>
        <w:br/>
        <w:t xml:space="preserve">    public string Language { get; protected set; }</w:t>
        <w:br/>
        <w:t>}</w:t>
      </w:r>
    </w:p>
    <w:p>
      <w:pPr>
        <w:pStyle w:val="Heading2"/>
      </w:pPr>
      <w:r>
        <w:t>IInstitutionService.cs</w:t>
      </w:r>
    </w:p>
    <w:p>
      <w:r>
        <w:t>using App.Core.Domain.Institutions;</w:t>
        <w:br/>
        <w:t>using App.Core.Domain.Ref;</w:t>
        <w:br/>
        <w:t>using App.Core.Domain.Registrations;</w:t>
        <w:br/>
        <w:t>using App.Services.Common;</w:t>
        <w:br/>
        <w:t>using System;</w:t>
        <w:br/>
        <w:t>using System.Collections.Generic;</w:t>
        <w:br/>
        <w:t>using System.Threading.Tasks;</w:t>
        <w:br/>
        <w:br/>
        <w:t>namespace App.Services.Institutions</w:t>
        <w:br/>
        <w:t>{</w:t>
        <w:br/>
        <w:t xml:space="preserve">    public interface IInstitutionService</w:t>
        <w:br/>
        <w:t xml:space="preserve">    {</w:t>
        <w:br/>
        <w:t xml:space="preserve">        // CRUD</w:t>
        <w:br/>
        <w:t xml:space="preserve">        Task&lt;Institution&gt; GetByIdAsync(int id);</w:t>
        <w:br/>
        <w:t xml:space="preserve">        Task&lt;IList&lt;Institution&gt;&gt; GetAllAsync();</w:t>
        <w:br/>
        <w:t xml:space="preserve">        Task&lt;ServiceResult&lt;Institution&gt;&gt; InsertAsync(Institution institution);</w:t>
        <w:br/>
        <w:t xml:space="preserve">        Task&lt;ServiceResult&lt;Institution&gt;&gt; UpdateAsync(Institution institution);</w:t>
        <w:br/>
        <w:t xml:space="preserve">        Task&lt;ServiceResult&gt; DeleteAsync(int id);</w:t>
        <w:br/>
        <w:br/>
        <w:t xml:space="preserve">        // Checks</w:t>
        <w:br/>
        <w:t xml:space="preserve">        Task&lt;bool&gt; ExistsAsync(string institutionName, string licenseNumber);</w:t>
        <w:br/>
        <w:t xml:space="preserve">        Task&lt;bool&gt; IsValidForRegistrationAsync(int institutionId);</w:t>
        <w:br/>
        <w:br/>
        <w:t xml:space="preserve">        // Relations</w:t>
        <w:br/>
        <w:t xml:space="preserve">        Task&lt;IList&lt;Registration&gt;&gt; GetRegistrationsAsync(int institutionId);</w:t>
        <w:br/>
        <w:t xml:space="preserve">        Task&lt;Registration&gt; GetLatestRegistrationAsync(int institutionId);</w:t>
        <w:br/>
        <w:br/>
        <w:t xml:space="preserve">        // Search</w:t>
        <w:br/>
        <w:t xml:space="preserve">        Task&lt;PagedResult&lt;Institution&gt;&gt; SearchAsync(</w:t>
        <w:br/>
        <w:t xml:space="preserve">            string name = null,</w:t>
        <w:br/>
        <w:t xml:space="preserve">            string licenseNumber = null,</w:t>
        <w:br/>
        <w:t xml:space="preserve">            int? countryId = null,</w:t>
        <w:br/>
        <w:t xml:space="preserve">            LicenseSector? licenseSector = null,</w:t>
        <w:br/>
        <w:t xml:space="preserve">            FinancialDomain? financialDomain = null,</w:t>
        <w:br/>
        <w:t xml:space="preserve">            int pageIndex = 0,</w:t>
        <w:br/>
        <w:t xml:space="preserve">            int pageSize = int.MaxValue</w:t>
        <w:br/>
        <w:t xml:space="preserve">        );</w:t>
        <w:br/>
        <w:br/>
        <w:t xml:space="preserve">        // Reporting</w:t>
        <w:br/>
        <w:t xml:space="preserve">        Task&lt;IDictionary&lt;LicenseSector, int&gt;&gt; GetInstitutionCountBySectorAsync();</w:t>
        <w:br/>
        <w:t xml:space="preserve">        Task&lt;IDictionary&lt;int, int&gt;&gt; GetInstitutionCountByCountryAsync();</w:t>
        <w:br/>
        <w:t xml:space="preserve">    }</w:t>
        <w:br/>
        <w:t>}</w:t>
        <w:br/>
      </w:r>
    </w:p>
    <w:p>
      <w:pPr>
        <w:pStyle w:val="Heading2"/>
      </w:pPr>
      <w:r>
        <w:t>InstitutionService.cs</w:t>
      </w:r>
    </w:p>
    <w:p>
      <w:r>
        <w:t>using App.Core.Domain.Institutions;</w:t>
        <w:br/>
        <w:t>using App.Core.Domain.Ref;</w:t>
        <w:br/>
        <w:t>using App.Core.Domain.Registrations;</w:t>
        <w:br/>
        <w:t>using App.Core.RepositoryServices;</w:t>
        <w:br/>
        <w:t>using App.Services.Common;</w:t>
        <w:br/>
        <w:t>using App.Services.Localization;</w:t>
        <w:br/>
        <w:t>using System;</w:t>
        <w:br/>
        <w:t>using System.Collections.Generic;</w:t>
        <w:br/>
        <w:t>using System.Linq;</w:t>
        <w:br/>
        <w:t>using System.Threading.Tasks;</w:t>
        <w:br/>
        <w:br/>
        <w:t>namespace App.Services.Institutions</w:t>
        <w:br/>
        <w:t>{</w:t>
        <w:br/>
        <w:t xml:space="preserve">    public class InstitutionService : BaseService, IInstitutionService</w:t>
        <w:br/>
        <w:t xml:space="preserve">    {</w:t>
        <w:br/>
        <w:t xml:space="preserve">        private readonly IRepository&lt;Institution&gt; _institutionRepository;</w:t>
        <w:br/>
        <w:t xml:space="preserve">        private readonly IRepository&lt;Registration&gt; _registrationRepository;</w:t>
        <w:br/>
        <w:t xml:space="preserve">        private readonly ILocalizationService _localizationService;</w:t>
        <w:br/>
        <w:br/>
        <w:t xml:space="preserve">        public InstitutionService(</w:t>
        <w:br/>
        <w:t xml:space="preserve">            IRepository&lt;Institution&gt; institutionRepository,</w:t>
        <w:br/>
        <w:t xml:space="preserve">            IRepository&lt;Registration&gt; registrationRepository,</w:t>
        <w:br/>
        <w:t xml:space="preserve">            ILocalizationService localizationService)</w:t>
        <w:br/>
        <w:t xml:space="preserve">        {</w:t>
        <w:br/>
        <w:t xml:space="preserve">            _institutionRepository = institutionRepository;</w:t>
        <w:br/>
        <w:t xml:space="preserve">            _registrationRepository = registrationRepository;</w:t>
        <w:br/>
        <w:t xml:space="preserve">            _localizationService = localizationService;</w:t>
        <w:br/>
        <w:t xml:space="preserve">        }</w:t>
        <w:br/>
        <w:br/>
        <w:t xml:space="preserve">        #region CRUD</w:t>
        <w:br/>
        <w:br/>
        <w:t xml:space="preserve">        public async Task&lt;Institution&gt; GetByIdAsync(int id)</w:t>
        <w:br/>
        <w:t xml:space="preserve">            =&gt; await _institutionRepository.GetByIdAsync(id);</w:t>
        <w:br/>
        <w:br/>
        <w:t xml:space="preserve">        public async Task&lt;IList&lt;Institution&gt;&gt; GetAllAsync()</w:t>
        <w:br/>
        <w:t xml:space="preserve">            =&gt; await _institutionRepository.GetAllAsync(q =&gt; q.OrderBy(i =&gt; i.Name));</w:t>
        <w:br/>
        <w:br/>
        <w:t xml:space="preserve">        public async Task&lt;ServiceResult&lt;Institution&gt;&gt; InsertAsync(Institution institution)</w:t>
        <w:br/>
        <w:t xml:space="preserve">        {</w:t>
        <w:br/>
        <w:t xml:space="preserve">            if (institution == null)</w:t>
        <w:br/>
        <w:t xml:space="preserve">                return Failed&lt;Institution&gt;(await _localizationService.GetResourceAsync("Institution.Insert.Null"));</w:t>
        <w:br/>
        <w:br/>
        <w:t xml:space="preserve">            if (await ExistsAsync(institution.Name, institution.LicenseNumber))</w:t>
        <w:br/>
        <w:t xml:space="preserve">                return Failed&lt;Institution&gt;(await _localizationService.GetResourceAsync("Institution.Insert.Duplicate"));</w:t>
        <w:br/>
        <w:br/>
        <w:t xml:space="preserve">            institution.CreatedOnUtc = DateTime.UtcNow;</w:t>
        <w:br/>
        <w:t xml:space="preserve">            await _institutionRepository.InsertAsync(institution);</w:t>
        <w:br/>
        <w:br/>
        <w:t xml:space="preserve">            return Success(institution, await _localizationService.GetResourceAsync("Institution.Insert.Success"));</w:t>
        <w:br/>
        <w:t xml:space="preserve">        }</w:t>
        <w:br/>
        <w:br/>
        <w:t xml:space="preserve">        public async Task&lt;ServiceResult&lt;Institution&gt;&gt; UpdateAsync(Institution institution)</w:t>
        <w:br/>
        <w:t xml:space="preserve">        {</w:t>
        <w:br/>
        <w:t xml:space="preserve">            if (institution == null)</w:t>
        <w:br/>
        <w:t xml:space="preserve">                return Failed&lt;Institution&gt;(await _localizationService.GetResourceAsync("Institution.Update.Null"));</w:t>
        <w:br/>
        <w:br/>
        <w:t xml:space="preserve">            institution.UpdatedOnUtc = DateTime.UtcNow;</w:t>
        <w:br/>
        <w:t xml:space="preserve">            await _institutionRepository.UpdateAsync(institution);</w:t>
        <w:br/>
        <w:br/>
        <w:t xml:space="preserve">            return Success(institution, await _localizationService.GetResourceAsync("Institution.Update.Success"));</w:t>
        <w:br/>
        <w:t xml:space="preserve">        }</w:t>
        <w:br/>
        <w:br/>
        <w:t xml:space="preserve">        public async Task&lt;ServiceResult&gt; DeleteAsync(int id)</w:t>
        <w:br/>
        <w:t xml:space="preserve">        {</w:t>
        <w:br/>
        <w:t xml:space="preserve">            var institution = await _institutionRepository.GetByIdAsync(id);</w:t>
        <w:br/>
        <w:t xml:space="preserve">            if (institution == null)</w:t>
        <w:br/>
        <w:t xml:space="preserve">                return Failed(await _localizationService.GetResourceAsync("Institution.NotFound"));</w:t>
        <w:br/>
        <w:br/>
        <w:t xml:space="preserve">            await _institutionRepository.DeleteAsync(institution);</w:t>
        <w:br/>
        <w:br/>
        <w:t xml:space="preserve">            return Success(await _localizationService.GetResourceAsync("Institution.Delete.Success"));</w:t>
        <w:br/>
        <w:t xml:space="preserve">        }</w:t>
        <w:br/>
        <w:br/>
        <w:t xml:space="preserve">        #endregion</w:t>
        <w:br/>
        <w:br/>
        <w:t xml:space="preserve">        #region Checks</w:t>
        <w:br/>
        <w:br/>
        <w:t xml:space="preserve">        public async Task&lt;bool&gt; ExistsAsync(string institutionName, string licenseNumber)</w:t>
        <w:br/>
        <w:t xml:space="preserve">        {</w:t>
        <w:br/>
        <w:t xml:space="preserve">            var institutions = await _institutionRepository.GetAllAsync(q =&gt;</w:t>
        <w:br/>
        <w:t xml:space="preserve">                q.Where(i =&gt; i.Name == institutionName || i.LicenseNumber == licenseNumber));</w:t>
        <w:br/>
        <w:t xml:space="preserve">            return institutions != null &amp;&amp; institutions.Count &gt; 0;</w:t>
        <w:br/>
        <w:t xml:space="preserve">        }</w:t>
        <w:br/>
        <w:br/>
        <w:t xml:space="preserve">        public async Task&lt;bool&gt; IsValidForRegistrationAsync(int institutionId)</w:t>
        <w:br/>
        <w:t xml:space="preserve">        {</w:t>
        <w:br/>
        <w:t xml:space="preserve">            var institution = await _institutionRepository.GetByIdAsync(institutionId);</w:t>
        <w:br/>
        <w:t xml:space="preserve">            if (institution == null) return false;</w:t>
        <w:br/>
        <w:br/>
        <w:t xml:space="preserve">            // Example rule: must not be archived &amp; license valid</w:t>
        <w:br/>
        <w:t xml:space="preserve">            return institution.IsActive &amp;&amp; institution.LicenseExpiryDate &gt; DateTime.UtcNow;</w:t>
        <w:br/>
        <w:t xml:space="preserve">        }</w:t>
        <w:br/>
        <w:br/>
        <w:t xml:space="preserve">        #endregion</w:t>
        <w:br/>
        <w:br/>
        <w:t xml:space="preserve">        #region Relations</w:t>
        <w:br/>
        <w:br/>
        <w:t xml:space="preserve">        public async Task&lt;IList&lt;Registration&gt;&gt; GetRegistrationsAsync(int institutionId)</w:t>
        <w:br/>
        <w:t xml:space="preserve">            =&gt; await _registrationRepository.GetAllAsync(q =&gt; q.Where(r =&gt; r.InstitutionId == institutionId));</w:t>
        <w:br/>
        <w:br/>
        <w:t xml:space="preserve">        public async Task&lt;Registration&gt; GetLatestRegistrationAsync(int institutionId)</w:t>
        <w:br/>
        <w:t xml:space="preserve">        {</w:t>
        <w:br/>
        <w:t xml:space="preserve">            var registrations = await _registrationRepository.GetAllAsync(q =&gt;</w:t>
        <w:br/>
        <w:t xml:space="preserve">                q.Where(r =&gt; r.InstitutionId == institutionId)</w:t>
        <w:br/>
        <w:t xml:space="preserve">                 .OrderByDescending(r =&gt; r.CreatedOnUtc));</w:t>
        <w:br/>
        <w:t xml:space="preserve">            return registrations.FirstOrDefault();</w:t>
        <w:br/>
        <w:t xml:space="preserve">        }</w:t>
        <w:br/>
        <w:br/>
        <w:t xml:space="preserve">        #endregion</w:t>
        <w:br/>
        <w:br/>
        <w:t xml:space="preserve">        #region Search</w:t>
        <w:br/>
        <w:br/>
        <w:t xml:space="preserve">        public async Task&lt;PagedResult&lt;Institution&gt;&gt; SearchAsync(</w:t>
        <w:br/>
        <w:t xml:space="preserve">            string name = null,</w:t>
        <w:br/>
        <w:t xml:space="preserve">            string licenseNumber = null,</w:t>
        <w:br/>
        <w:t xml:space="preserve">            int? countryId = null,</w:t>
        <w:br/>
        <w:t xml:space="preserve">            LicenseSector? licenseSector = null,</w:t>
        <w:br/>
        <w:t xml:space="preserve">            FinancialDomain? financialDomain = null,</w:t>
        <w:br/>
        <w:t xml:space="preserve">            int pageIndex = 0,</w:t>
        <w:br/>
        <w:t xml:space="preserve">            int pageSize = int.MaxValue)</w:t>
        <w:br/>
        <w:t xml:space="preserve">        {</w:t>
        <w:br/>
        <w:t xml:space="preserve">            var query = _institutionRepository.Table;</w:t>
        <w:br/>
        <w:br/>
        <w:t xml:space="preserve">            if (!string.IsNullOrEmpty(name))</w:t>
        <w:br/>
        <w:t xml:space="preserve">                query = query.Where(i =&gt; i.Name.Contains(name));</w:t>
        <w:br/>
        <w:br/>
        <w:t xml:space="preserve">            if (!string.IsNullOrEmpty(licenseNumber))</w:t>
        <w:br/>
        <w:t xml:space="preserve">                query = query.Where(i =&gt; i.LicenseNumber.Contains(licenseNumber));</w:t>
        <w:br/>
        <w:br/>
        <w:t xml:space="preserve">            if (countryId.HasValue)</w:t>
        <w:br/>
        <w:t xml:space="preserve">                query = query.Where(i =&gt; i.CountryId == countryId);</w:t>
        <w:br/>
        <w:br/>
        <w:t xml:space="preserve">            if (licenseSector.HasValue)</w:t>
        <w:br/>
        <w:t xml:space="preserve">                query = query.Where(i =&gt; i.LicenseSector == licenseSector);</w:t>
        <w:br/>
        <w:br/>
        <w:t xml:space="preserve">            if (financialDomain.HasValue)</w:t>
        <w:br/>
        <w:t xml:space="preserve">                query = query.Where(i =&gt; i.FinancialDomain == financialDomain);</w:t>
        <w:br/>
        <w:br/>
        <w:t xml:space="preserve">            var totalCount = query.Count();</w:t>
        <w:br/>
        <w:br/>
        <w:t xml:space="preserve">            var items = query</w:t>
        <w:br/>
        <w:t xml:space="preserve">                .OrderBy(i =&gt; i.Name)</w:t>
        <w:br/>
        <w:t xml:space="preserve">                .Skip(pageIndex * pageSize)</w:t>
        <w:br/>
        <w:t xml:space="preserve">                .Take(pageSize)</w:t>
        <w:br/>
        <w:t xml:space="preserve">                .ToList();</w:t>
        <w:br/>
        <w:br/>
        <w:t xml:space="preserve">            return await Task.FromResult(new PagedResult&lt;Institution&gt;(items, totalCount, pageIndex, pageSize));</w:t>
        <w:br/>
        <w:t xml:space="preserve">        }</w:t>
        <w:br/>
        <w:br/>
        <w:t xml:space="preserve">        public async Task&lt;IDictionary&lt;LicenseSector, int&gt;&gt; GetInstitutionCountBySectorAsync()</w:t>
        <w:br/>
        <w:t xml:space="preserve">        {</w:t>
        <w:br/>
        <w:t xml:space="preserve">            var institutions = await _institutionRepository.GetAllAsync(q =&gt; q, true);</w:t>
        <w:br/>
        <w:t xml:space="preserve">            return institutions</w:t>
        <w:br/>
        <w:t xml:space="preserve">                .GroupBy(i =&gt; i.LicenseSector)</w:t>
        <w:br/>
        <w:t xml:space="preserve">                .ToDictionary(g =&gt; g.Key, g =&gt; g.Count());</w:t>
        <w:br/>
        <w:t xml:space="preserve">        }</w:t>
        <w:br/>
        <w:br/>
        <w:t xml:space="preserve">        public async Task&lt;IDictionary&lt;int, int&gt;&gt; GetInstitutionCountByCountryAsync()</w:t>
        <w:br/>
        <w:t xml:space="preserve">        {</w:t>
        <w:br/>
        <w:t xml:space="preserve">            var institutions = await _institutionRepository.GetAllAsync(q =&gt; q, true);</w:t>
        <w:br/>
        <w:t xml:space="preserve">            return institutions</w:t>
        <w:br/>
        <w:t xml:space="preserve">                .GroupBy(i =&gt; i.CountryId)</w:t>
        <w:br/>
        <w:t xml:space="preserve">                .ToDictionary(g =&gt; g.Key, g =&gt; g.Count());</w:t>
        <w:br/>
        <w:t xml:space="preserve">        }</w:t>
        <w:br/>
        <w:br/>
        <w:t xml:space="preserve">        #endregion</w:t>
        <w:br/>
        <w:t xml:space="preserve">    }</w:t>
        <w:br/>
        <w:t>}</w:t>
        <w:br/>
      </w:r>
    </w:p>
    <w:p>
      <w:pPr>
        <w:pStyle w:val="Heading2"/>
      </w:pPr>
      <w:r>
        <w:t>ILookupService.cs</w:t>
      </w:r>
    </w:p>
    <w:p>
      <w:r>
        <w:t>﻿using System.Collections.Generic;</w:t>
        <w:br/>
        <w:t>using System.Threading.Tasks;</w:t>
        <w:br/>
        <w:t>using App.Core.Domain.Ref;</w:t>
        <w:br/>
        <w:br/>
        <w:t>namespace App.Services.Lookup</w:t>
        <w:br/>
        <w:t>{</w:t>
        <w:br/>
        <w:t xml:space="preserve">    public interface ILookupService</w:t>
        <w:br/>
        <w:t xml:space="preserve">    {</w:t>
        <w:br/>
        <w:t xml:space="preserve">        // Business Scale Ranges</w:t>
        <w:br/>
        <w:t xml:space="preserve">        Task&lt;IList&lt;BusinessScaleRange&gt;&gt; GetBusinessScaleRangesAsync();</w:t>
        <w:br/>
        <w:t xml:space="preserve">        Task&lt;BusinessScaleRange&gt; GetBusinessScaleRangeByIdAsync(int id);</w:t>
        <w:br/>
        <w:t xml:space="preserve">        Task&lt;BusinessScaleRange&gt; FindBusinessScaleRangeAsync(int employeesCount);</w:t>
        <w:br/>
        <w:br/>
        <w:t xml:space="preserve">        // Employee Ranges</w:t>
        <w:br/>
        <w:t xml:space="preserve">        Task&lt;IList&lt;EmployeeRange&gt;&gt; GetEmployeeRangesAsync();</w:t>
        <w:br/>
        <w:t xml:space="preserve">        Task&lt;EmployeeRange&gt; GetEmployeeRangeByIdAsync(int id);</w:t>
        <w:br/>
        <w:t xml:space="preserve">        Task&lt;EmployeeRange&gt; FindEmployeeRangeAsync(int employeesCount);</w:t>
        <w:br/>
        <w:br/>
        <w:t xml:space="preserve">        // Enums</w:t>
        <w:br/>
        <w:t xml:space="preserve">        Task&lt;IList&lt;string&gt;&gt; GetLicenseTypesAsync();</w:t>
        <w:br/>
        <w:t xml:space="preserve">        Task&lt;IList&lt;string&gt;&gt; GetLicenseSectorsAsync();</w:t>
        <w:br/>
        <w:t xml:space="preserve">        Task&lt;IList&lt;string&gt;&gt; GetFinancialDomainsAsync();</w:t>
        <w:br/>
        <w:br/>
        <w:t xml:space="preserve">        // Invalidate cache (for Admin actions)</w:t>
        <w:br/>
        <w:t xml:space="preserve">        Task ClearLookupCacheAsync();</w:t>
        <w:br/>
        <w:t xml:space="preserve">    }</w:t>
        <w:br/>
        <w:t>}</w:t>
        <w:br/>
      </w:r>
    </w:p>
    <w:p>
      <w:pPr>
        <w:pStyle w:val="Heading2"/>
      </w:pPr>
      <w:r>
        <w:t>LookupService.cs</w:t>
      </w:r>
    </w:p>
    <w:p>
      <w:r>
        <w:t>﻿using App.Core.Caching;</w:t>
        <w:br/>
        <w:t>using App.Core.Domain.Ref;</w:t>
        <w:br/>
        <w:t>using App.Core.RepositoryServices;</w:t>
        <w:br/>
        <w:t>using App.Data;</w:t>
        <w:br/>
        <w:t>using Microsoft.EntityFrameworkCore;</w:t>
        <w:br/>
        <w:t>using System.Collections.Generic;</w:t>
        <w:br/>
        <w:t>using System.Linq;</w:t>
        <w:br/>
        <w:t>using System.Threading.Tasks;</w:t>
        <w:br/>
        <w:br/>
        <w:t>namespace App.Services.Lookup</w:t>
        <w:br/>
        <w:t>{</w:t>
        <w:br/>
        <w:t xml:space="preserve">    public class LookupService : ILookupService</w:t>
        <w:br/>
        <w:t xml:space="preserve">    {</w:t>
        <w:br/>
        <w:t xml:space="preserve">        private readonly IRepository&lt;BusinessScaleRange&gt; _businessScaleRepo;</w:t>
        <w:br/>
        <w:t xml:space="preserve">        private readonly IRepository&lt;EmployeeRange&gt; _employeeRangeRepo;</w:t>
        <w:br/>
        <w:t xml:space="preserve">        private readonly IStaticCacheManager _cache;</w:t>
        <w:br/>
        <w:br/>
        <w:t xml:space="preserve">        // CacheKey definitions</w:t>
        <w:br/>
        <w:t xml:space="preserve">        private static readonly CacheKey BusinessScaleCacheKey = new("Lookup.BusinessScaleRanges");</w:t>
        <w:br/>
        <w:t xml:space="preserve">        private static readonly CacheKey EmployeeRangeCacheKey = new("Lookup.EmployeeRanges");</w:t>
        <w:br/>
        <w:br/>
        <w:t xml:space="preserve">        public LookupService(</w:t>
        <w:br/>
        <w:t xml:space="preserve">            IRepository&lt;BusinessScaleRange&gt; businessScaleRepo,</w:t>
        <w:br/>
        <w:t xml:space="preserve">            IRepository&lt;EmployeeRange&gt; employeeRangeRepo,</w:t>
        <w:br/>
        <w:t xml:space="preserve">            IStaticCacheManager cache)</w:t>
        <w:br/>
        <w:t xml:space="preserve">        {</w:t>
        <w:br/>
        <w:t xml:space="preserve">            _businessScaleRepo = businessScaleRepo;</w:t>
        <w:br/>
        <w:t xml:space="preserve">            _employeeRangeRepo = employeeRangeRepo;</w:t>
        <w:br/>
        <w:t xml:space="preserve">            _cache = cache;</w:t>
        <w:br/>
        <w:t xml:space="preserve">        }</w:t>
        <w:br/>
        <w:br/>
        <w:t xml:space="preserve">        #region BusinessScaleRange</w:t>
        <w:br/>
        <w:br/>
        <w:t xml:space="preserve">        public async Task&lt;IList&lt;BusinessScaleRange&gt;&gt; GetBusinessScaleRangesAsync()</w:t>
        <w:br/>
        <w:t xml:space="preserve">        {</w:t>
        <w:br/>
        <w:t xml:space="preserve">            return await _cache.GetAsync(BusinessScaleCacheKey, async () =&gt;</w:t>
        <w:br/>
        <w:t xml:space="preserve">            {</w:t>
        <w:br/>
        <w:t xml:space="preserve">                return await _businessScaleRepo.Table</w:t>
        <w:br/>
        <w:t xml:space="preserve">                    .OrderBy(x =&gt; x.MinValue)</w:t>
        <w:br/>
        <w:t xml:space="preserve">                    .ToListAsync();</w:t>
        <w:br/>
        <w:t xml:space="preserve">            });</w:t>
        <w:br/>
        <w:t xml:space="preserve">        }</w:t>
        <w:br/>
        <w:br/>
        <w:t xml:space="preserve">        public async Task&lt;BusinessScaleRange&gt; GetBusinessScaleRangeByIdAsync(int id)</w:t>
        <w:br/>
        <w:t xml:space="preserve">        {</w:t>
        <w:br/>
        <w:t xml:space="preserve">            var list = await GetBusinessScaleRangesAsync();</w:t>
        <w:br/>
        <w:t xml:space="preserve">            return list.FirstOrDefault(x =&gt; x.Id == id);</w:t>
        <w:br/>
        <w:t xml:space="preserve">        }</w:t>
        <w:br/>
        <w:br/>
        <w:t xml:space="preserve">        public async Task&lt;BusinessScaleRange&gt; FindBusinessScaleRangeAsync(int employeesCount)</w:t>
        <w:br/>
        <w:t xml:space="preserve">        {</w:t>
        <w:br/>
        <w:t xml:space="preserve">            var list = await GetBusinessScaleRangesAsync();</w:t>
        <w:br/>
        <w:t xml:space="preserve">            return list.FirstOrDefault(x =&gt; employeesCount &gt;= x.MinValue &amp;&amp; employeesCount &lt;= x.MaxValue);</w:t>
        <w:br/>
        <w:t xml:space="preserve">        }</w:t>
        <w:br/>
        <w:br/>
        <w:t xml:space="preserve">        #endregion</w:t>
        <w:br/>
        <w:br/>
        <w:t xml:space="preserve">        #region EmployeeRange</w:t>
        <w:br/>
        <w:br/>
        <w:t xml:space="preserve">        public async Task&lt;IList&lt;EmployeeRange&gt;&gt; GetEmployeeRangesAsync()</w:t>
        <w:br/>
        <w:t xml:space="preserve">        {</w:t>
        <w:br/>
        <w:t xml:space="preserve">            return await _cache.GetAsync(EmployeeRangeCacheKey, async () =&gt;</w:t>
        <w:br/>
        <w:t xml:space="preserve">            {</w:t>
        <w:br/>
        <w:t xml:space="preserve">                return await _employeeRangeRepo.Table</w:t>
        <w:br/>
        <w:t xml:space="preserve">                    .OrderBy(x =&gt; x.MinValue)</w:t>
        <w:br/>
        <w:t xml:space="preserve">                    .ToListAsync();</w:t>
        <w:br/>
        <w:t xml:space="preserve">            });</w:t>
        <w:br/>
        <w:t xml:space="preserve">        }</w:t>
        <w:br/>
        <w:br/>
        <w:t xml:space="preserve">        public async Task&lt;EmployeeRange&gt; GetEmployeeRangeByIdAsync(int id)</w:t>
        <w:br/>
        <w:t xml:space="preserve">        {</w:t>
        <w:br/>
        <w:t xml:space="preserve">            var list = await GetEmployeeRangesAsync();</w:t>
        <w:br/>
        <w:t xml:space="preserve">            return list.FirstOrDefault(x =&gt; x.Id == id);</w:t>
        <w:br/>
        <w:t xml:space="preserve">        }</w:t>
        <w:br/>
        <w:br/>
        <w:t xml:space="preserve">        public async Task&lt;EmployeeRange&gt; FindEmployeeRangeAsync(int employeesCount)</w:t>
        <w:br/>
        <w:t xml:space="preserve">        {</w:t>
        <w:br/>
        <w:t xml:space="preserve">            var list = await GetEmployeeRangesAsync();</w:t>
        <w:br/>
        <w:t xml:space="preserve">            return list.FirstOrDefault(x =&gt; employeesCount &gt;= x.MinValue &amp;&amp; employeesCount &lt;= x.MaxValue);</w:t>
        <w:br/>
        <w:t xml:space="preserve">        }</w:t>
        <w:br/>
        <w:br/>
        <w:t xml:space="preserve">        #endregion</w:t>
        <w:br/>
        <w:br/>
        <w:t xml:space="preserve">        #region Enums</w:t>
        <w:br/>
        <w:br/>
        <w:t xml:space="preserve">        public Task&lt;IList&lt;string&gt;&gt; GetLicenseTypesAsync()</w:t>
        <w:br/>
        <w:t xml:space="preserve">        {</w:t>
        <w:br/>
        <w:t xml:space="preserve">            var values = System.Enum.GetNames(typeof(LicenseType)).ToList();</w:t>
        <w:br/>
        <w:t xml:space="preserve">            return Task.FromResult&lt;IList&lt;string&gt;&gt;(values);</w:t>
        <w:br/>
        <w:t xml:space="preserve">        }</w:t>
        <w:br/>
        <w:br/>
        <w:t xml:space="preserve">        public Task&lt;IList&lt;string&gt;&gt; GetLicenseSectorsAsync()</w:t>
        <w:br/>
        <w:t xml:space="preserve">        {</w:t>
        <w:br/>
        <w:t xml:space="preserve">            var values = System.Enum.GetNames(typeof(LicenseSector)).ToList();</w:t>
        <w:br/>
        <w:t xml:space="preserve">            return Task.FromResult&lt;IList&lt;string&gt;&gt;(values);</w:t>
        <w:br/>
        <w:t xml:space="preserve">        }</w:t>
        <w:br/>
        <w:br/>
        <w:t xml:space="preserve">        public Task&lt;IList&lt;string&gt;&gt; GetFinancialDomainsAsync()</w:t>
        <w:br/>
        <w:t xml:space="preserve">        {</w:t>
        <w:br/>
        <w:t xml:space="preserve">            var values = System.Enum.GetNames(typeof(FinancialDomain)).ToList();</w:t>
        <w:br/>
        <w:t xml:space="preserve">            return Task.FromResult&lt;IList&lt;string&gt;&gt;(values);</w:t>
        <w:br/>
        <w:t xml:space="preserve">        }</w:t>
        <w:br/>
        <w:br/>
        <w:t xml:space="preserve">        #endregion</w:t>
        <w:br/>
        <w:br/>
        <w:t xml:space="preserve">        #region Cache Management</w:t>
        <w:br/>
        <w:br/>
        <w:t xml:space="preserve">        public async Task ClearLookupCacheAsync()</w:t>
        <w:br/>
        <w:t xml:space="preserve">        {</w:t>
        <w:br/>
        <w:t xml:space="preserve">            await _cache.RemoveByPrefixAsync("Lookup");</w:t>
        <w:br/>
        <w:t xml:space="preserve">        }</w:t>
        <w:br/>
        <w:br/>
        <w:t xml:space="preserve">        #endregion</w:t>
        <w:br/>
        <w:t xml:space="preserve">    }</w:t>
        <w:br/>
        <w:t>}</w:t>
        <w:br/>
      </w:r>
    </w:p>
    <w:p>
      <w:pPr>
        <w:pStyle w:val="Heading2"/>
      </w:pPr>
      <w:r>
        <w:t>INotificationService.cs</w:t>
      </w:r>
    </w:p>
    <w:p>
      <w:r>
        <w:t>using System.Collections.Generic;</w:t>
        <w:br/>
        <w:t>using System.Threading.Tasks;</w:t>
        <w:br/>
        <w:t>using App.Core.Domain.Notifications;</w:t>
        <w:br/>
        <w:br/>
        <w:t>namespace App.Services.Notifications</w:t>
        <w:br/>
        <w:t>{</w:t>
        <w:br/>
        <w:t xml:space="preserve">    public interface INotificationService</w:t>
        <w:br/>
        <w:t xml:space="preserve">    {</w:t>
        <w:br/>
        <w:t xml:space="preserve">        Task SendAsync(</w:t>
        <w:br/>
        <w:t xml:space="preserve">            int? registrationId,</w:t>
        <w:br/>
        <w:t xml:space="preserve">            NotificationEvent eventType,</w:t>
        <w:br/>
        <w:t xml:space="preserve">            int triggeredByUserId,</w:t>
        <w:br/>
        <w:t xml:space="preserve">            int recipientUserId,</w:t>
        <w:br/>
        <w:t xml:space="preserve">            NotificationChannel channel = NotificationChannel.InApp,</w:t>
        <w:br/>
        <w:t xml:space="preserve">            IDictionary&lt;string, string&gt; tokens = null);</w:t>
        <w:br/>
        <w:br/>
        <w:t xml:space="preserve">        Task&lt;IList&lt;NotificationLog&gt;&gt; GetLogsByUserAsync(int userId);</w:t>
        <w:br/>
        <w:t xml:space="preserve">        Task MarkAsReadAsync(int notificationId, int userId);</w:t>
        <w:br/>
        <w:t xml:space="preserve">        Task RetryFailedAsync(int maxAttempts = 3);</w:t>
        <w:br/>
        <w:t xml:space="preserve">    }</w:t>
        <w:br/>
        <w:t>}</w:t>
        <w:br/>
      </w:r>
    </w:p>
    <w:p>
      <w:pPr>
        <w:pStyle w:val="Heading2"/>
      </w:pPr>
      <w:r>
        <w:t>NotificationService.cs</w:t>
      </w:r>
    </w:p>
    <w:p>
      <w:r>
        <w:t>using System;</w:t>
        <w:br/>
        <w:t>using System.Collections.Generic;</w:t>
        <w:br/>
        <w:t>using System.Linq;</w:t>
        <w:br/>
        <w:t>using System.Threading.Tasks;</w:t>
        <w:br/>
        <w:t>using App.Core.Domain.Notifications;</w:t>
        <w:br/>
        <w:t>using App.Core.RepositoryServices;</w:t>
        <w:br/>
        <w:t>using App.Services.Localization;</w:t>
        <w:br/>
        <w:t>using App.Services.Templates;</w:t>
        <w:br/>
        <w:t>using Microsoft.EntityFrameworkCore;</w:t>
        <w:br/>
        <w:br/>
        <w:t>namespace App.Services.Notifications</w:t>
        <w:br/>
        <w:t>{</w:t>
        <w:br/>
        <w:t xml:space="preserve">    public class NotificationService : INotificationService</w:t>
        <w:br/>
        <w:t xml:space="preserve">    {</w:t>
        <w:br/>
        <w:t xml:space="preserve">        private readonly IRepository&lt;Notification&gt; _notificationRepository;</w:t>
        <w:br/>
        <w:t xml:space="preserve">        private readonly IRepository&lt;NotificationLog&gt; _logRepository;</w:t>
        <w:br/>
        <w:t xml:space="preserve">        private readonly IRepository&lt;NotificationReadLog&gt; _readLogRepository;</w:t>
        <w:br/>
        <w:t xml:space="preserve">        private readonly ILocalizationService _localizationService;</w:t>
        <w:br/>
        <w:t xml:space="preserve">        private readonly ITemplateService _templateService;</w:t>
        <w:br/>
        <w:br/>
        <w:t xml:space="preserve">        public NotificationService(</w:t>
        <w:br/>
        <w:t xml:space="preserve">            IRepository&lt;Notification&gt; notificationRepository,</w:t>
        <w:br/>
        <w:t xml:space="preserve">            IRepository&lt;NotificationLog&gt; logRepository,</w:t>
        <w:br/>
        <w:t xml:space="preserve">            IRepository&lt;NotificationReadLog&gt; readLogRepository,</w:t>
        <w:br/>
        <w:t xml:space="preserve">            ILocalizationService localizationService,</w:t>
        <w:br/>
        <w:t xml:space="preserve">            ITemplateService templateService)</w:t>
        <w:br/>
        <w:t xml:space="preserve">        {</w:t>
        <w:br/>
        <w:t xml:space="preserve">            _notificationRepository = notificationRepository;</w:t>
        <w:br/>
        <w:t xml:space="preserve">            _logRepository = logRepository;</w:t>
        <w:br/>
        <w:t xml:space="preserve">            _readLogRepository = readLogRepository;</w:t>
        <w:br/>
        <w:t xml:space="preserve">            _localizationService = localizationService;</w:t>
        <w:br/>
        <w:t xml:space="preserve">            _templateService = templateService;</w:t>
        <w:br/>
        <w:t xml:space="preserve">        }</w:t>
        <w:br/>
        <w:br/>
        <w:t xml:space="preserve">        #region Sending</w:t>
        <w:br/>
        <w:br/>
        <w:t xml:space="preserve">        public async Task SendAsync(</w:t>
        <w:br/>
        <w:t xml:space="preserve">            int? registrationId,</w:t>
        <w:br/>
        <w:t xml:space="preserve">            NotificationEvent eventType,</w:t>
        <w:br/>
        <w:t xml:space="preserve">            int triggeredByUserId,</w:t>
        <w:br/>
        <w:t xml:space="preserve">            int recipientUserId,</w:t>
        <w:br/>
        <w:t xml:space="preserve">            NotificationChannel channel = NotificationChannel.InApp,</w:t>
        <w:br/>
        <w:t xml:space="preserve">            IDictionary&lt;string, string&gt; tokens = null)</w:t>
        <w:br/>
        <w:t xml:space="preserve">        {</w:t>
        <w:br/>
        <w:t xml:space="preserve">            // 1) Get template based on event + channel</w:t>
        <w:br/>
        <w:t xml:space="preserve">            var templates = await _templateService.GetAllAsync(channel.ToString());</w:t>
        <w:br/>
        <w:t xml:space="preserve">            var template = templates.Data</w:t>
        <w:br/>
        <w:t xml:space="preserve">                .FirstOrDefault(t =&gt; t.Name.Equals($"Notification.{eventType}", StringComparison.OrdinalIgnoreCase));</w:t>
        <w:br/>
        <w:br/>
        <w:t xml:space="preserve">            // 2) Localize event</w:t>
        <w:br/>
        <w:t xml:space="preserve">            var eventName = await _localizationService.GetLocalizedEnumAsync(eventType);</w:t>
        <w:br/>
        <w:br/>
        <w:t xml:space="preserve">            // 3) Build message</w:t>
        <w:br/>
        <w:t xml:space="preserve">            string message;</w:t>
        <w:br/>
        <w:t xml:space="preserve">            if (template != null)</w:t>
        <w:br/>
        <w:t xml:space="preserve">            {</w:t>
        <w:br/>
        <w:t xml:space="preserve">                message = template.Content;</w:t>
        <w:br/>
        <w:t xml:space="preserve">                if (tokens != null)</w:t>
        <w:br/>
        <w:t xml:space="preserve">                {</w:t>
        <w:br/>
        <w:t xml:space="preserve">                    foreach (var kv in tokens)</w:t>
        <w:br/>
        <w:t xml:space="preserve">                        message = message.Replace($"%{kv.Key}%", kv.Value);</w:t>
        <w:br/>
        <w:t xml:space="preserve">                }</w:t>
        <w:br/>
        <w:t xml:space="preserve">            }</w:t>
        <w:br/>
        <w:t xml:space="preserve">            else</w:t>
        <w:br/>
        <w:t xml:space="preserve">            {</w:t>
        <w:br/>
        <w:t xml:space="preserve">                var defaultTemplate = await _localizationService.GetResourceAsync($"Notification.{eventType}");</w:t>
        <w:br/>
        <w:t xml:space="preserve">                message = _localizationService.FormatMessage(defaultTemplate, registrationId, triggeredByUserId);</w:t>
        <w:br/>
        <w:t xml:space="preserve">            }</w:t>
        <w:br/>
        <w:br/>
        <w:t xml:space="preserve">            // 4) Save notification</w:t>
        <w:br/>
        <w:t xml:space="preserve">            var notification = new Notification</w:t>
        <w:br/>
        <w:t xml:space="preserve">            {</w:t>
        <w:br/>
        <w:t xml:space="preserve">                RegistrationId = registrationId,</w:t>
        <w:br/>
        <w:t xml:space="preserve">                EventType = eventType,</w:t>
        <w:br/>
        <w:t xml:space="preserve">                EventTypeId = (int)eventType,</w:t>
        <w:br/>
        <w:t xml:space="preserve">                RecipientUserId = recipientUserId,</w:t>
        <w:br/>
        <w:t xml:space="preserve">                TriggeredByUserId = triggeredByUserId,</w:t>
        <w:br/>
        <w:t xml:space="preserve">                Message = message,</w:t>
        <w:br/>
        <w:t xml:space="preserve">                ChannelId = (int)channel,</w:t>
        <w:br/>
        <w:t xml:space="preserve">                Channel = channel,</w:t>
        <w:br/>
        <w:t xml:space="preserve">                StatusId = (int)NotificationDeliveryStatus.Pending,</w:t>
        <w:br/>
        <w:t xml:space="preserve">                Status = NotificationDeliveryStatus.Pending,</w:t>
        <w:br/>
        <w:t xml:space="preserve">                CreatedOnUtc = DateTime.UtcNow</w:t>
        <w:br/>
        <w:t xml:space="preserve">            };</w:t>
        <w:br/>
        <w:br/>
        <w:t xml:space="preserve">            await _notificationRepository.InsertAsync(notification);</w:t>
        <w:br/>
        <w:br/>
        <w:t xml:space="preserve">            // 5) Log</w:t>
        <w:br/>
        <w:t xml:space="preserve">            var log = new NotificationLog</w:t>
        <w:br/>
        <w:t xml:space="preserve">            {</w:t>
        <w:br/>
        <w:t xml:space="preserve">                NotificationId = notification.Id,</w:t>
        <w:br/>
        <w:t xml:space="preserve">                Channel = channel.ToString(),</w:t>
        <w:br/>
        <w:t xml:space="preserve">                SentOnUtc = DateTime.UtcNow</w:t>
        <w:br/>
        <w:t xml:space="preserve">            };</w:t>
        <w:br/>
        <w:br/>
        <w:t xml:space="preserve">            try</w:t>
        <w:br/>
        <w:t xml:space="preserve">            {</w:t>
        <w:br/>
        <w:t xml:space="preserve">                switch (channel)</w:t>
        <w:br/>
        <w:t xml:space="preserve">                {</w:t>
        <w:br/>
        <w:t xml:space="preserve">                    case NotificationChannel.Email:</w:t>
        <w:br/>
        <w:t xml:space="preserve">                        await SendEmailAsync(notification);</w:t>
        <w:br/>
        <w:t xml:space="preserve">                        break;</w:t>
        <w:br/>
        <w:t xml:space="preserve">                    case NotificationChannel.SMS:</w:t>
        <w:br/>
        <w:t xml:space="preserve">                        await SendSmsAsync(notification);</w:t>
        <w:br/>
        <w:t xml:space="preserve">                        break;</w:t>
        <w:br/>
        <w:t xml:space="preserve">                    case NotificationChannel.Push:</w:t>
        <w:br/>
        <w:t xml:space="preserve">                        await SendPushAsync(notification);</w:t>
        <w:br/>
        <w:t xml:space="preserve">                        break;</w:t>
        <w:br/>
        <w:t xml:space="preserve">                    case NotificationChannel.InApp:</w:t>
        <w:br/>
        <w:t xml:space="preserve">                    default:</w:t>
        <w:br/>
        <w:t xml:space="preserve">                        // InApp stored only</w:t>
        <w:br/>
        <w:t xml:space="preserve">                        break;</w:t>
        <w:br/>
        <w:t xml:space="preserve">                }</w:t>
        <w:br/>
        <w:br/>
        <w:t xml:space="preserve">                notification.Status = NotificationDeliveryStatus.Sent;</w:t>
        <w:br/>
        <w:t xml:space="preserve">                notification.StatusId = (int)NotificationDeliveryStatus.Sent;</w:t>
        <w:br/>
        <w:t xml:space="preserve">                log.Success = true;</w:t>
        <w:br/>
        <w:t xml:space="preserve">                log.Response = "Delivered successfully";</w:t>
        <w:br/>
        <w:t xml:space="preserve">            }</w:t>
        <w:br/>
        <w:t xml:space="preserve">            catch (Exception ex)</w:t>
        <w:br/>
        <w:t xml:space="preserve">            {</w:t>
        <w:br/>
        <w:t xml:space="preserve">                notification.Status = NotificationDeliveryStatus.Failed;</w:t>
        <w:br/>
        <w:t xml:space="preserve">                notification.StatusId = (int)NotificationDeliveryStatus.Failed;</w:t>
        <w:br/>
        <w:t xml:space="preserve">                log.Success = false;</w:t>
        <w:br/>
        <w:t xml:space="preserve">                log.Response = ex.Message;</w:t>
        <w:br/>
        <w:t xml:space="preserve">            }</w:t>
        <w:br/>
        <w:br/>
        <w:t xml:space="preserve">            await _notificationRepository.UpdateAsync(notification);</w:t>
        <w:br/>
        <w:t xml:space="preserve">            await _logRepository.InsertAsync(log);</w:t>
        <w:br/>
        <w:t xml:space="preserve">        }</w:t>
        <w:br/>
        <w:br/>
        <w:t xml:space="preserve">        #endregion</w:t>
        <w:br/>
        <w:br/>
        <w:t xml:space="preserve">        #region Logs &amp; ReadLogs</w:t>
        <w:br/>
        <w:br/>
        <w:t xml:space="preserve">        public async Task&lt;IList&lt;NotificationLog&gt;&gt; GetLogsByUserAsync(int userId)</w:t>
        <w:br/>
        <w:t xml:space="preserve">        {</w:t>
        <w:br/>
        <w:t xml:space="preserve">            var notifications = await _notificationRepository.Table</w:t>
        <w:br/>
        <w:t xml:space="preserve">                .Where(n =&gt; n.RecipientUserId == userId)</w:t>
        <w:br/>
        <w:t xml:space="preserve">                .Select(n =&gt; n.Id)</w:t>
        <w:br/>
        <w:t xml:space="preserve">                .ToListAsync();</w:t>
        <w:br/>
        <w:br/>
        <w:t xml:space="preserve">            return await _logRepository.Table</w:t>
        <w:br/>
        <w:t xml:space="preserve">                .Where(l =&gt; notifications.Contains(l.NotificationId))</w:t>
        <w:br/>
        <w:t xml:space="preserve">                .OrderByDescending(l =&gt; l.SentOnUtc)</w:t>
        <w:br/>
        <w:t xml:space="preserve">                .ToListAsync();</w:t>
        <w:br/>
        <w:t xml:space="preserve">        }</w:t>
        <w:br/>
        <w:br/>
        <w:t xml:space="preserve">        public async Task MarkAsReadAsync(int notificationId, int userId)</w:t>
        <w:br/>
        <w:t xml:space="preserve">        {</w:t>
        <w:br/>
        <w:t xml:space="preserve">            var entry = new NotificationReadLog</w:t>
        <w:br/>
        <w:t xml:space="preserve">            {</w:t>
        <w:br/>
        <w:t xml:space="preserve">                NotificationId = notificationId,</w:t>
        <w:br/>
        <w:t xml:space="preserve">                UserId = userId,</w:t>
        <w:br/>
        <w:t xml:space="preserve">                ReadOnUtc = DateTime.UtcNow</w:t>
        <w:br/>
        <w:t xml:space="preserve">            };</w:t>
        <w:br/>
        <w:br/>
        <w:t xml:space="preserve">            await _readLogRepository.InsertAsync(entry);</w:t>
        <w:br/>
        <w:t xml:space="preserve">        }</w:t>
        <w:br/>
        <w:br/>
        <w:t xml:space="preserve">        #endregion</w:t>
        <w:br/>
        <w:br/>
        <w:t xml:space="preserve">        #region Retry</w:t>
        <w:br/>
        <w:br/>
        <w:t xml:space="preserve">        public async Task RetryFailedAsync(int maxAttempts = 3)</w:t>
        <w:br/>
        <w:t xml:space="preserve">        {</w:t>
        <w:br/>
        <w:t xml:space="preserve">            var failed = await _notificationRepository.Table</w:t>
        <w:br/>
        <w:t xml:space="preserve">                .Where(n =&gt; n.Status == NotificationDeliveryStatus.Failed)</w:t>
        <w:br/>
        <w:t xml:space="preserve">                .Take(50)</w:t>
        <w:br/>
        <w:t xml:space="preserve">                .ToListAsync();</w:t>
        <w:br/>
        <w:br/>
        <w:t xml:space="preserve">            foreach (var notification in failed)</w:t>
        <w:br/>
        <w:t xml:space="preserve">            {</w:t>
        <w:br/>
        <w:t xml:space="preserve">                await SendAsync(</w:t>
        <w:br/>
        <w:t xml:space="preserve">                    notification.RegistrationId,</w:t>
        <w:br/>
        <w:t xml:space="preserve">                    notification.EventType,</w:t>
        <w:br/>
        <w:t xml:space="preserve">                    notification.TriggeredByUserId,</w:t>
        <w:br/>
        <w:t xml:space="preserve">                    notification.RecipientUserId,</w:t>
        <w:br/>
        <w:t xml:space="preserve">                    notification.Channel,</w:t>
        <w:br/>
        <w:t xml:space="preserve">                    new Dictionary&lt;string, string&gt; { { "Message", notification.Message } }</w:t>
        <w:br/>
        <w:t xml:space="preserve">                );</w:t>
        <w:br/>
        <w:t xml:space="preserve">            }</w:t>
        <w:br/>
        <w:t xml:space="preserve">        }</w:t>
        <w:br/>
        <w:br/>
        <w:t xml:space="preserve">        #endregion</w:t>
        <w:br/>
        <w:br/>
        <w:t xml:space="preserve">        #region Channels</w:t>
        <w:br/>
        <w:br/>
        <w:t xml:space="preserve">        private Task SendEmailAsync(Notification notification)</w:t>
        <w:br/>
        <w:t xml:space="preserve">        {</w:t>
        <w:br/>
        <w:t xml:space="preserve">            Console.WriteLine($"[EMAIL] To: {notification.RecipientUserId}, Msg: {notification.Message}");</w:t>
        <w:br/>
        <w:t xml:space="preserve">            return Task.CompletedTask;</w:t>
        <w:br/>
        <w:t xml:space="preserve">        }</w:t>
        <w:br/>
        <w:br/>
        <w:t xml:space="preserve">        private Task SendSmsAsync(Notification notification)</w:t>
        <w:br/>
        <w:t xml:space="preserve">        {</w:t>
        <w:br/>
        <w:t xml:space="preserve">            Console.WriteLine($"[SMS] To: {notification.RecipientUserId}, Msg: {notification.Message}");</w:t>
        <w:br/>
        <w:t xml:space="preserve">            return Task.CompletedTask;</w:t>
        <w:br/>
        <w:t xml:space="preserve">        }</w:t>
        <w:br/>
        <w:br/>
        <w:t xml:space="preserve">        private Task SendPushAsync(Notification notification)</w:t>
        <w:br/>
        <w:t xml:space="preserve">        {</w:t>
        <w:br/>
        <w:t xml:space="preserve">            Console.WriteLine($"[PUSH] To: {notification.RecipientUserId}, Msg: {notification.Message}");</w:t>
        <w:br/>
        <w:t xml:space="preserve">            return Task.CompletedTask;</w:t>
        <w:br/>
        <w:t xml:space="preserve">        }</w:t>
        <w:br/>
        <w:br/>
        <w:t xml:space="preserve">        #endregion</w:t>
        <w:br/>
        <w:t xml:space="preserve">    }</w:t>
        <w:br/>
        <w:t>}</w:t>
        <w:br/>
      </w:r>
    </w:p>
    <w:p>
      <w:pPr>
        <w:pStyle w:val="Heading2"/>
      </w:pPr>
      <w:r>
        <w:t>ContactService.cs</w:t>
      </w:r>
    </w:p>
    <w:p>
      <w:r>
        <w:t>using System.Collections.Generic;</w:t>
        <w:br/>
        <w:t>using System.Linq;</w:t>
        <w:br/>
        <w:t>using System.Threading.Tasks;</w:t>
        <w:br/>
        <w:t>using App.Core.Domain.Registrations;</w:t>
        <w:br/>
        <w:t>using App.Core.RepositoryServices;</w:t>
        <w:br/>
        <w:t>using App.Services.Common;</w:t>
        <w:br/>
        <w:t>using App.Services.Localization;</w:t>
        <w:br/>
        <w:br/>
        <w:t>namespace App.Services.Registrations</w:t>
        <w:br/>
        <w:t>{</w:t>
        <w:br/>
        <w:t xml:space="preserve">    public class ContactService : BaseService, IContactService</w:t>
        <w:br/>
        <w:t xml:space="preserve">    {</w:t>
        <w:br/>
        <w:t xml:space="preserve">        private readonly IRepository&lt;FIContact&gt; _contactRepository;</w:t>
        <w:br/>
        <w:t xml:space="preserve">        private readonly ILocalizationService _localizationService;</w:t>
        <w:br/>
        <w:br/>
        <w:t xml:space="preserve">        public ContactService(</w:t>
        <w:br/>
        <w:t xml:space="preserve">            IRepository&lt;FIContact&gt; contactRepository,</w:t>
        <w:br/>
        <w:t xml:space="preserve">            ILocalizationService localizationService)</w:t>
        <w:br/>
        <w:t xml:space="preserve">        {</w:t>
        <w:br/>
        <w:t xml:space="preserve">            _contactRepository = contactRepository;</w:t>
        <w:br/>
        <w:t xml:space="preserve">            _localizationService = localizationService;</w:t>
        <w:br/>
        <w:t xml:space="preserve">        }</w:t>
        <w:br/>
        <w:br/>
        <w:t xml:space="preserve">        public async Task&lt;FIContact&gt; GetByIdAsync(int id)</w:t>
        <w:br/>
        <w:t xml:space="preserve">            =&gt; await _contactRepository.GetByIdAsync(id);</w:t>
        <w:br/>
        <w:br/>
        <w:t xml:space="preserve">        public async Task&lt;IList&lt;FIContact&gt;&gt; GetByRegistrationIdAsync(int registrationId)</w:t>
        <w:br/>
        <w:t xml:space="preserve">            =&gt; await _contactRepository.GetAllAsync(q =&gt; q.Where(c =&gt; c.RegistrationId == registrationId));</w:t>
        <w:br/>
        <w:br/>
        <w:t xml:space="preserve">        public async Task&lt;ServiceResult&lt;FIContact&gt;&gt; InsertAsync(FIContact contact)</w:t>
        <w:br/>
        <w:t xml:space="preserve">        {</w:t>
        <w:br/>
        <w:t xml:space="preserve">            if (contact == null)</w:t>
        <w:br/>
        <w:t xml:space="preserve">                return Failed&lt;FIContact&gt;(await _localizationService.GetResourceAsync("Contact.Insert.Null"));</w:t>
        <w:br/>
        <w:br/>
        <w:t xml:space="preserve">            await _contactRepository.InsertAsync(contact);</w:t>
        <w:br/>
        <w:t xml:space="preserve">            return Success(contact, await _localizationService.GetResourceAsync("Contact.Insert.Success"));</w:t>
        <w:br/>
        <w:t xml:space="preserve">        }</w:t>
        <w:br/>
        <w:br/>
        <w:t xml:space="preserve">        public async Task&lt;ServiceResult&lt;FIContact&gt;&gt; UpdateAsync(FIContact contact)</w:t>
        <w:br/>
        <w:t xml:space="preserve">        {</w:t>
        <w:br/>
        <w:t xml:space="preserve">            if (contact == null)</w:t>
        <w:br/>
        <w:t xml:space="preserve">                return Failed&lt;FIContact&gt;(await _localizationService.GetResourceAsync("Contact.Update.Null"));</w:t>
        <w:br/>
        <w:br/>
        <w:t xml:space="preserve">            await _contactRepository.UpdateAsync(contact);</w:t>
        <w:br/>
        <w:t xml:space="preserve">            return Success(contact, await _localizationService.GetResourceAsync("Contact.Update.Success"));</w:t>
        <w:br/>
        <w:t xml:space="preserve">        }</w:t>
        <w:br/>
        <w:br/>
        <w:t xml:space="preserve">        public async Task&lt;ServiceResult&gt; DeleteAsync(int id)</w:t>
        <w:br/>
        <w:t xml:space="preserve">        {</w:t>
        <w:br/>
        <w:t xml:space="preserve">            var contact = await _contactRepository.GetByIdAsync(id);</w:t>
        <w:br/>
        <w:t xml:space="preserve">            if (contact == null)</w:t>
        <w:br/>
        <w:t xml:space="preserve">                return Failed(await _localizationService.GetResourceAsync("Contact.NotFound"));</w:t>
        <w:br/>
        <w:br/>
        <w:t xml:space="preserve">            await _contactRepository.DeleteAsync(contact);</w:t>
        <w:br/>
        <w:t xml:space="preserve">            return Success(await _localizationService.GetResourceAsync("Contact.Delete.Success"));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DocumentService.cs</w:t>
      </w:r>
    </w:p>
    <w:p>
      <w:r>
        <w:t>using System.Collections.Generic;</w:t>
        <w:br/>
        <w:t>using System.Linq;</w:t>
        <w:br/>
        <w:t>using System.Threading.Tasks;</w:t>
        <w:br/>
        <w:t>using App.Core.Domain.Registrations;</w:t>
        <w:br/>
        <w:t>using App.Core.RepositoryServices;</w:t>
        <w:br/>
        <w:t>using App.Services.Common;</w:t>
        <w:br/>
        <w:t>using App.Services.Localization;</w:t>
        <w:br/>
        <w:br/>
        <w:t>namespace App.Services.Registrations</w:t>
        <w:br/>
        <w:t>{</w:t>
        <w:br/>
        <w:t xml:space="preserve">    public class DocumentService : BaseService, IDocumentService</w:t>
        <w:br/>
        <w:t xml:space="preserve">    {</w:t>
        <w:br/>
        <w:t xml:space="preserve">        private readonly IRepository&lt;FIDocument&gt; _documentRepository;</w:t>
        <w:br/>
        <w:t xml:space="preserve">        private readonly ILocalizationService _localizationService;</w:t>
        <w:br/>
        <w:br/>
        <w:t xml:space="preserve">        public DocumentService(</w:t>
        <w:br/>
        <w:t xml:space="preserve">            IRepository&lt;FIDocument&gt; documentRepository,</w:t>
        <w:br/>
        <w:t xml:space="preserve">            ILocalizationService localizationService)</w:t>
        <w:br/>
        <w:t xml:space="preserve">        {</w:t>
        <w:br/>
        <w:t xml:space="preserve">            _documentRepository = documentRepository;</w:t>
        <w:br/>
        <w:t xml:space="preserve">            _localizationService = localizationService;</w:t>
        <w:br/>
        <w:t xml:space="preserve">        }</w:t>
        <w:br/>
        <w:br/>
        <w:t xml:space="preserve">        public async Task&lt;FIDocument&gt; GetByIdAsync(int id)</w:t>
        <w:br/>
        <w:t xml:space="preserve">            =&gt; await _documentRepository.GetByIdAsync(id);</w:t>
        <w:br/>
        <w:br/>
        <w:t xml:space="preserve">        public async Task&lt;IList&lt;FIDocument&gt;&gt; GetByRegistrationIdAsync(int registrationId)</w:t>
        <w:br/>
        <w:t xml:space="preserve">            =&gt; await _documentRepository.GetAllAsync(q =&gt; q.Where(d =&gt; d.RegistrationId == registrationId));</w:t>
        <w:br/>
        <w:br/>
        <w:t xml:space="preserve">        public async Task&lt;ServiceResult&lt;FIDocument&gt;&gt; InsertAsync(FIDocument document)</w:t>
        <w:br/>
        <w:t xml:space="preserve">        {</w:t>
        <w:br/>
        <w:t xml:space="preserve">            if (document == null)</w:t>
        <w:br/>
        <w:t xml:space="preserve">                return Failed&lt;FIDocument&gt;(await _localizationService.GetResourceAsync("Document.Insert.Null"));</w:t>
        <w:br/>
        <w:br/>
        <w:t xml:space="preserve">            await _documentRepository.InsertAsync(document);</w:t>
        <w:br/>
        <w:t xml:space="preserve">            return Success(document, await _localizationService.GetResourceAsync("Document.Insert.Success"));</w:t>
        <w:br/>
        <w:t xml:space="preserve">        }</w:t>
        <w:br/>
        <w:br/>
        <w:t xml:space="preserve">        public async Task&lt;ServiceResult&lt;FIDocument&gt;&gt; UpdateAsync(FIDocument document)</w:t>
        <w:br/>
        <w:t xml:space="preserve">        {</w:t>
        <w:br/>
        <w:t xml:space="preserve">            if (document == null)</w:t>
        <w:br/>
        <w:t xml:space="preserve">                return Failed&lt;FIDocument&gt;(await _localizationService.GetResourceAsync("Document.Update.Null"));</w:t>
        <w:br/>
        <w:br/>
        <w:t xml:space="preserve">            await _documentRepository.UpdateAsync(document);</w:t>
        <w:br/>
        <w:t xml:space="preserve">            return Success(document, await _localizationService.GetResourceAsync("Document.Update.Success"));</w:t>
        <w:br/>
        <w:t xml:space="preserve">        }</w:t>
        <w:br/>
        <w:br/>
        <w:t xml:space="preserve">        public async Task&lt;ServiceResult&gt; DeleteAsync(int id)</w:t>
        <w:br/>
        <w:t xml:space="preserve">        {</w:t>
        <w:br/>
        <w:t xml:space="preserve">            var document = await _documentRepository.GetByIdAsync(id);</w:t>
        <w:br/>
        <w:t xml:space="preserve">            if (document == null)</w:t>
        <w:br/>
        <w:t xml:space="preserve">                return Failed(await _localizationService.GetResourceAsync("Document.NotFound"));</w:t>
        <w:br/>
        <w:br/>
        <w:t xml:space="preserve">            await _documentRepository.DeleteAsync(document);</w:t>
        <w:br/>
        <w:t xml:space="preserve">            return Success(await _localizationService.GetResourceAsync("Document.Delete.Success"));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IContactService.cs</w:t>
      </w:r>
    </w:p>
    <w:p>
      <w:r>
        <w:t>using System.Collections.Generic;</w:t>
        <w:br/>
        <w:t>using System.Threading.Tasks;</w:t>
        <w:br/>
        <w:t>using App.Core.Domain.Registrations;</w:t>
        <w:br/>
        <w:t>using App.Services.Common;</w:t>
        <w:br/>
        <w:br/>
        <w:t>namespace App.Services.Registrations</w:t>
        <w:br/>
        <w:t>{</w:t>
        <w:br/>
        <w:t xml:space="preserve">    public interface IContactService</w:t>
        <w:br/>
        <w:t xml:space="preserve">    {</w:t>
        <w:br/>
        <w:t xml:space="preserve">        Task&lt;FIContact&gt; GetByIdAsync(int id);</w:t>
        <w:br/>
        <w:t xml:space="preserve">        Task&lt;IList&lt;FIContact&gt;&gt; GetByRegistrationIdAsync(int registrationId);</w:t>
        <w:br/>
        <w:t xml:space="preserve">        Task&lt;ServiceResult&lt;FIContact&gt;&gt; InsertAsync(FIContact contact);</w:t>
        <w:br/>
        <w:t xml:space="preserve">        Task&lt;ServiceResult&lt;FIContact&gt;&gt; UpdateAsync(FIContact contact);</w:t>
        <w:br/>
        <w:t xml:space="preserve">        Task&lt;ServiceResult&gt; DeleteAsync(int id);</w:t>
        <w:br/>
        <w:t xml:space="preserve">    }</w:t>
        <w:br/>
        <w:t>}</w:t>
        <w:br/>
      </w:r>
    </w:p>
    <w:p>
      <w:pPr>
        <w:pStyle w:val="Heading2"/>
      </w:pPr>
      <w:r>
        <w:t>IDocumentService.cs</w:t>
      </w:r>
    </w:p>
    <w:p>
      <w:r>
        <w:t>using System.Collections.Generic;</w:t>
        <w:br/>
        <w:t>using System.Threading.Tasks;</w:t>
        <w:br/>
        <w:t>using App.Core.Domain.Registrations;</w:t>
        <w:br/>
        <w:t>using App.Services.Common;</w:t>
        <w:br/>
        <w:br/>
        <w:t>namespace App.Services.Registrations</w:t>
        <w:br/>
        <w:t>{</w:t>
        <w:br/>
        <w:t xml:space="preserve">    public interface IDocumentService</w:t>
        <w:br/>
        <w:t xml:space="preserve">    {</w:t>
        <w:br/>
        <w:t xml:space="preserve">        Task&lt;FIDocument&gt; GetByIdAsync(int id);</w:t>
        <w:br/>
        <w:t xml:space="preserve">        Task&lt;IList&lt;FIDocument&gt;&gt; GetByRegistrationIdAsync(int registrationId);</w:t>
        <w:br/>
        <w:br/>
        <w:t xml:space="preserve">        Task&lt;ServiceResult&lt;FIDocument&gt;&gt; InsertAsync(FIDocument document);</w:t>
        <w:br/>
        <w:t xml:space="preserve">        Task&lt;ServiceResult&lt;FIDocument&gt;&gt; UpdateAsync(FIDocument document);</w:t>
        <w:br/>
        <w:t xml:space="preserve">        Task&lt;ServiceResult&gt; DeleteAsync(int id);</w:t>
        <w:br/>
        <w:t xml:space="preserve">    }</w:t>
        <w:br/>
        <w:t>}</w:t>
        <w:br/>
      </w:r>
    </w:p>
    <w:p>
      <w:pPr>
        <w:pStyle w:val="Heading2"/>
      </w:pPr>
      <w:r>
        <w:t>IRegistrationActionHintsService.cs</w:t>
      </w:r>
    </w:p>
    <w:p>
      <w:r>
        <w:t>using App.Core.Domain.Registrations;</w:t>
        <w:br/>
        <w:t>using System.Collections.Generic;</w:t>
        <w:br/>
        <w:t>using System.Threading.Tasks;</w:t>
        <w:br/>
        <w:br/>
        <w:t>namespace App.Services.Registrations</w:t>
        <w:br/>
        <w:t>{</w:t>
        <w:br/>
        <w:t xml:space="preserve">    public interface IRegistrationActionHintsService</w:t>
        <w:br/>
        <w:t xml:space="preserve">    {</w:t>
        <w:br/>
        <w:t xml:space="preserve">        Task&lt;IList&lt;RegistrationAction&gt;&gt; GetAvailableActionsAsync(Registration registration, int currentUserId, string currentUserRole);</w:t>
        <w:br/>
        <w:t xml:space="preserve">    }</w:t>
        <w:br/>
        <w:t>}</w:t>
        <w:br/>
      </w:r>
    </w:p>
    <w:p>
      <w:pPr>
        <w:pStyle w:val="Heading2"/>
      </w:pPr>
      <w:r>
        <w:t>IRegistrationSearchService.cs</w:t>
      </w:r>
    </w:p>
    <w:p>
      <w:r>
        <w:t>using App.Core.Domain.Ref;</w:t>
        <w:br/>
        <w:t>using App.Core.Domain.Registrations;</w:t>
        <w:br/>
        <w:t>using App.Services.Common;</w:t>
        <w:br/>
        <w:t>using System;</w:t>
        <w:br/>
        <w:t>using System.Threading.Tasks;</w:t>
        <w:br/>
        <w:br/>
        <w:t>namespace App.Services.Registrations</w:t>
        <w:br/>
        <w:t>{</w:t>
        <w:br/>
        <w:t xml:space="preserve">    public interface IRegistrationSearchService</w:t>
        <w:br/>
        <w:t xml:space="preserve">    {</w:t>
        <w:br/>
        <w:t xml:space="preserve">        Task&lt;PagedResult&lt;Registration&gt;&gt; SearchAsync(</w:t>
        <w:br/>
        <w:t xml:space="preserve">            string institutionName = null,</w:t>
        <w:br/>
        <w:t xml:space="preserve">            string licenseNumber = null,</w:t>
        <w:br/>
        <w:t xml:space="preserve">            int? countryId = null,</w:t>
        <w:br/>
        <w:t xml:space="preserve">            RegistrationStatus? status = null,</w:t>
        <w:br/>
        <w:t xml:space="preserve">            LicenseType? licenseType = null,</w:t>
        <w:br/>
        <w:t xml:space="preserve">            LicenseSector? licenseSector = null,</w:t>
        <w:br/>
        <w:t xml:space="preserve">            FinancialDomain? financialDomain = null,</w:t>
        <w:br/>
        <w:t xml:space="preserve">            DateTime? createdFromUtc = null,</w:t>
        <w:br/>
        <w:t xml:space="preserve">            DateTime? createdToUtc = null,</w:t>
        <w:br/>
        <w:t xml:space="preserve">            int pageIndex = 0,</w:t>
        <w:br/>
        <w:t xml:space="preserve">            int pageSize = int.MaxValue</w:t>
        <w:br/>
        <w:t xml:space="preserve">        );</w:t>
        <w:br/>
        <w:t xml:space="preserve">    }</w:t>
        <w:br/>
        <w:t>}</w:t>
        <w:br/>
      </w:r>
    </w:p>
    <w:p>
      <w:pPr>
        <w:pStyle w:val="Heading2"/>
      </w:pPr>
      <w:r>
        <w:t>IRegistrationService.cs</w:t>
      </w:r>
    </w:p>
    <w:p>
      <w:r>
        <w:t>using App.Core.Domain.Notifications;</w:t>
        <w:br/>
        <w:t>using App.Core.Domain.Registrations;</w:t>
        <w:br/>
        <w:t>using App.Services.Common;</w:t>
        <w:br/>
        <w:t>using System.Collections.Generic;</w:t>
        <w:br/>
        <w:t>using System.Threading.Tasks;</w:t>
        <w:br/>
        <w:br/>
        <w:t>namespace App.Services.Registrations</w:t>
        <w:br/>
        <w:t>{</w:t>
        <w:br/>
        <w:t xml:space="preserve">    public interface IRegistrationService</w:t>
        <w:br/>
        <w:t xml:space="preserve">    {</w:t>
        <w:br/>
        <w:t xml:space="preserve">        #region CRUD</w:t>
        <w:br/>
        <w:br/>
        <w:t xml:space="preserve">        Task&lt;Registration&gt; GetByIdAsync(int id);</w:t>
        <w:br/>
        <w:t xml:space="preserve">        Task&lt;IList&lt;Registration&gt;&gt; GetAllAsync();</w:t>
        <w:br/>
        <w:t xml:space="preserve">        Task&lt;ServiceResult&lt;Registration&gt;&gt; InsertAsync(Registration registration);</w:t>
        <w:br/>
        <w:t xml:space="preserve">        Task&lt;ServiceResult&lt;Registration&gt;&gt; UpdateAsync(Registration registration);</w:t>
        <w:br/>
        <w:t xml:space="preserve">        Task&lt;ServiceResult&gt; DeleteAsync(int id);</w:t>
        <w:br/>
        <w:br/>
        <w:t xml:space="preserve">        #endregion</w:t>
        <w:br/>
        <w:br/>
        <w:t xml:space="preserve">        #region Workflow</w:t>
        <w:br/>
        <w:br/>
        <w:t xml:space="preserve">        Task&lt;ServiceResult&gt; SubmitAsync(int registrationId, int performedByUserId, string remarks = null);</w:t>
        <w:br/>
        <w:t xml:space="preserve">        Task&lt;ServiceResult&gt; ValidateAsync(int registrationId, int performedByUserId, ValidationStatus status, string remarks = null);</w:t>
        <w:br/>
        <w:t xml:space="preserve">        Task&lt;ServiceResult&gt; ApproveAsync(int registrationId, int performedByUserId, ApprovalStatus status, string remarks = null);</w:t>
        <w:br/>
        <w:t xml:space="preserve">        Task&lt;ServiceResult&gt; AuditAsync(int registrationId, int performedByUserId, AuditStatus status, string remarks = null);</w:t>
        <w:br/>
        <w:t xml:space="preserve">        Task&lt;ServiceResult&gt; ReturnForEditAsync(int registrationId, int performedByUserId, string remarks = null);</w:t>
        <w:br/>
        <w:t xml:space="preserve">        Task&lt;ServiceResult&gt; RejectAsync(int registrationId, int performedByUserId, string remarks = null);</w:t>
        <w:br/>
        <w:t xml:space="preserve">        Task&lt;ServiceResult&gt; ArchiveAsync(int registrationId, int performedByUserId, string remarks = null);</w:t>
        <w:br/>
        <w:t xml:space="preserve">        Task&lt;ServiceResult&gt; FinalSubmissionAsync(int registrationId, int performedByUserId, string remarks = null);</w:t>
        <w:br/>
        <w:br/>
        <w:t xml:space="preserve">        #endregion</w:t>
        <w:br/>
        <w:br/>
        <w:t xml:space="preserve">        #region Contacts &amp; Documents</w:t>
        <w:br/>
        <w:br/>
        <w:t xml:space="preserve">        Task&lt;IList&lt;FIContact&gt;&gt; GetContactsByRegistrationIdAsync(int registrationId);</w:t>
        <w:br/>
        <w:t xml:space="preserve">        Task&lt;IList&lt;FIDocument&gt;&gt; GetDocumentsByRegistrationIdAsync(int registrationId);</w:t>
        <w:br/>
        <w:t xml:space="preserve">        Task&lt;ServiceResult&gt; AddContactAsync(int registrationId, FIContact contact);</w:t>
        <w:br/>
        <w:t xml:space="preserve">        Task&lt;ServiceResult&gt; AddDocumentAsync(int registrationId, FIDocument document);</w:t>
        <w:br/>
        <w:br/>
        <w:t xml:space="preserve">        #endregion</w:t>
        <w:br/>
        <w:t xml:space="preserve">        #region Validation (New)</w:t>
        <w:br/>
        <w:t xml:space="preserve">        /// &lt;summary&gt;</w:t>
        <w:br/>
        <w:t xml:space="preserve">        /// Checks whether a registration already exists with the same institution name or license number.</w:t>
        <w:br/>
        <w:t xml:space="preserve">        /// &lt;/summary&gt;</w:t>
        <w:br/>
        <w:t xml:space="preserve">        Task&lt;bool&gt; CheckDuplicateAsync(string institutionName, string licenseNumber);</w:t>
        <w:br/>
        <w:t xml:space="preserve">        #endregion</w:t>
        <w:br/>
        <w:br/>
        <w:t xml:space="preserve">        #region Status &amp; Audit (New)</w:t>
        <w:br/>
        <w:t xml:space="preserve">        /// &lt;summary&gt;</w:t>
        <w:br/>
        <w:t xml:space="preserve">        /// Returns the full status change history (audit log) for a given registration.</w:t>
        <w:br/>
        <w:t xml:space="preserve">        /// &lt;/summary&gt;</w:t>
        <w:br/>
        <w:t xml:space="preserve">        Task&lt;IList&lt;FIRegistrationStatusLog&gt;&gt; GetStatusHistoryAsync(int registrationId);</w:t>
        <w:br/>
        <w:t xml:space="preserve">        #endregion</w:t>
        <w:br/>
        <w:br/>
        <w:t xml:space="preserve">        #region Notifications (New)</w:t>
        <w:br/>
        <w:t xml:space="preserve">        /// &lt;summary&gt;</w:t>
        <w:br/>
        <w:t xml:space="preserve">        /// Sends notification for workflow events (submit, approve, reject, return, etc.).</w:t>
        <w:br/>
        <w:t xml:space="preserve">        /// &lt;/summary&gt;</w:t>
        <w:br/>
        <w:t xml:space="preserve">        Task NotifyAsync(int registrationId, NotificationEvent eventType, int triggeredByUserId, int recipientUserId, NotificationChannel channel = NotificationChannel.InApp, string customMessage = null);</w:t>
        <w:br/>
        <w:t xml:space="preserve">        #endregion</w:t>
        <w:br/>
        <w:t xml:space="preserve">    }</w:t>
        <w:br/>
        <w:t>}</w:t>
        <w:br/>
      </w:r>
    </w:p>
    <w:p>
      <w:pPr>
        <w:pStyle w:val="Heading2"/>
      </w:pPr>
      <w:r>
        <w:t>IRegistrationStatusLogService.cs</w:t>
      </w:r>
    </w:p>
    <w:p>
      <w:r>
        <w:t>﻿using System.Collections.Generic;</w:t>
        <w:br/>
        <w:t>using System.Threading.Tasks;</w:t>
        <w:br/>
        <w:t>using App.Core.Domain.Registrations;</w:t>
        <w:br/>
        <w:t>using App.Services.Common;</w:t>
        <w:br/>
        <w:br/>
        <w:t>namespace App.Services.Registrations</w:t>
        <w:br/>
        <w:t>{</w:t>
        <w:br/>
        <w:t xml:space="preserve">    public interface IRegistrationStatusLogService</w:t>
        <w:br/>
        <w:t xml:space="preserve">    {</w:t>
        <w:br/>
        <w:t xml:space="preserve">        Task&lt;FIRegistrationStatusLog&gt; GetByIdAsync(int id);</w:t>
        <w:br/>
        <w:t xml:space="preserve">        Task&lt;IList&lt;FIRegistrationStatusLog&gt;&gt; GetByRegistrationIdAsync(int registrationId);</w:t>
        <w:br/>
        <w:t xml:space="preserve">        Task&lt;ServiceResult&lt;FIRegistrationStatusLog&gt;&gt; InsertAsync(FIRegistrationStatusLog log);</w:t>
        <w:br/>
        <w:t xml:space="preserve">        Task&lt;ServiceResult&gt; DeleteAsync(int id);</w:t>
        <w:br/>
        <w:t xml:space="preserve">    }</w:t>
        <w:br/>
        <w:t>}</w:t>
        <w:br/>
      </w:r>
    </w:p>
    <w:p>
      <w:pPr>
        <w:pStyle w:val="Heading2"/>
      </w:pPr>
      <w:r>
        <w:t>IRegistrationWorkflowService.cs</w:t>
      </w:r>
    </w:p>
    <w:p>
      <w:r>
        <w:t>using System.Threading.Tasks;</w:t>
        <w:br/>
        <w:t>using App.Core.Domain.Registrations;</w:t>
        <w:br/>
        <w:t>using App.Services.Common;</w:t>
        <w:br/>
        <w:br/>
        <w:t>namespace App.Services.Registrations</w:t>
        <w:br/>
        <w:t>{</w:t>
        <w:br/>
        <w:t xml:space="preserve">    public interface IRegistrationWorkflowService</w:t>
        <w:br/>
        <w:t xml:space="preserve">    {</w:t>
        <w:br/>
        <w:t xml:space="preserve">        Task&lt;ServiceResult&gt; SubmitAsync(int registrationId, int performedByUserId, int recipientUserId);</w:t>
        <w:br/>
        <w:t xml:space="preserve">        Task&lt;ServiceResult&gt; ValidateAsync(int registrationId, int performedByUserId, int recipientUserId, ValidationStatus status);</w:t>
        <w:br/>
        <w:t xml:space="preserve">        Task&lt;ServiceResult&gt; ApproveAsync(int registrationId, int performedByUserId, int recipientUserId, ApprovalStatus status);</w:t>
        <w:br/>
        <w:t xml:space="preserve">        Task&lt;ServiceResult&gt; AuditAsync(int registrationId, int performedByUserId, int recipientUserId, AuditStatus status);</w:t>
        <w:br/>
        <w:t xml:space="preserve">        Task&lt;ServiceResult&gt; ReturnForEditAsync(int registrationId, int performedByUserId, int recipientUserId);</w:t>
        <w:br/>
        <w:t xml:space="preserve">        Task&lt;ServiceResult&gt; RejectAsync(int registrationId, int performedByUserId, int recipientUserId);</w:t>
        <w:br/>
        <w:t xml:space="preserve">        Task&lt;ServiceResult&gt; ArchiveAsync(int registrationId, int performedByUserId, int recipientUserId);</w:t>
        <w:br/>
        <w:t xml:space="preserve">        Task&lt;ServiceResult&gt; FinalSubmissionAsync(int registrationId, int performedByUserId, int recipientUserId);</w:t>
        <w:br/>
        <w:t xml:space="preserve">    }</w:t>
        <w:br/>
        <w:t>}</w:t>
        <w:br/>
      </w:r>
    </w:p>
    <w:p>
      <w:pPr>
        <w:pStyle w:val="Heading2"/>
      </w:pPr>
      <w:r>
        <w:t>RegistrationActionHintsService.cs</w:t>
      </w:r>
    </w:p>
    <w:p>
      <w:r>
        <w:t>using System.Collections.Generic;</w:t>
        <w:br/>
        <w:t>using System.Threading.Tasks;</w:t>
        <w:br/>
        <w:t>using App.Core.Domain.Registrations;</w:t>
        <w:br/>
        <w:br/>
        <w:t>namespace App.Services.Registrations</w:t>
        <w:br/>
        <w:t>{</w:t>
        <w:br/>
        <w:t xml:space="preserve">    public class RegistrationActionHintsService : IRegistrationActionHintsService</w:t>
        <w:br/>
        <w:t xml:space="preserve">    {</w:t>
        <w:br/>
        <w:t xml:space="preserve">        public Task&lt;IList&lt;RegistrationAction&gt;&gt; GetAvailableActionsAsync(Registration registration, int currentUserId, string currentUserRole)</w:t>
        <w:br/>
        <w:t xml:space="preserve">        {</w:t>
        <w:br/>
        <w:t xml:space="preserve">            var actions = new List&lt;RegistrationAction&gt;();</w:t>
        <w:br/>
        <w:br/>
        <w:t xml:space="preserve">            switch (registration.Status)</w:t>
        <w:br/>
        <w:t xml:space="preserve">            {</w:t>
        <w:br/>
        <w:t xml:space="preserve">                case RegistrationStatus.Draft:</w:t>
        <w:br/>
        <w:t xml:space="preserve">                    if (currentUserRole == "Maker")</w:t>
        <w:br/>
        <w:t xml:space="preserve">                        actions.Add(RegistrationAction.Submit);</w:t>
        <w:br/>
        <w:t xml:space="preserve">                    break;</w:t>
        <w:br/>
        <w:br/>
        <w:t xml:space="preserve">                case RegistrationStatus.Submitted:</w:t>
        <w:br/>
        <w:t xml:space="preserve">                    if (currentUserRole == "Checker")</w:t>
        <w:br/>
        <w:t xml:space="preserve">                        actions.Add(RegistrationAction.Validate);</w:t>
        <w:br/>
        <w:t xml:space="preserve">                    break;</w:t>
        <w:br/>
        <w:br/>
        <w:t xml:space="preserve">                case RegistrationStatus.UnderReview:</w:t>
        <w:br/>
        <w:t xml:space="preserve">                    if (currentUserRole == "Checker")</w:t>
        <w:br/>
        <w:t xml:space="preserve">                        actions.Add(RegistrationAction.Validate);</w:t>
        <w:br/>
        <w:t xml:space="preserve">                    if (currentUserRole == "Approver")</w:t>
        <w:br/>
        <w:t xml:space="preserve">                        actions.Add(RegistrationAction.Approve);</w:t>
        <w:br/>
        <w:t xml:space="preserve">                    break;</w:t>
        <w:br/>
        <w:br/>
        <w:t xml:space="preserve">                case RegistrationStatus.Approved:</w:t>
        <w:br/>
        <w:t xml:space="preserve">                    if (currentUserRole == "Regulator")</w:t>
        <w:br/>
        <w:t xml:space="preserve">                        actions.Add(RegistrationAction.Audit);</w:t>
        <w:br/>
        <w:t xml:space="preserve">                    break;</w:t>
        <w:br/>
        <w:br/>
        <w:t xml:space="preserve">                case RegistrationStatus.ReturnedForEdit:</w:t>
        <w:br/>
        <w:t xml:space="preserve">                    if (currentUserRole == "Maker")</w:t>
        <w:br/>
        <w:t xml:space="preserve">                        actions.Add(RegistrationAction.Submit);</w:t>
        <w:br/>
        <w:t xml:space="preserve">                    break;</w:t>
        <w:br/>
        <w:br/>
        <w:t xml:space="preserve">                case RegistrationStatus.Rejected:</w:t>
        <w:br/>
        <w:t xml:space="preserve">                    if (currentUserRole == "Maker")</w:t>
        <w:br/>
        <w:t xml:space="preserve">                        actions.Add(RegistrationAction.Submit);</w:t>
        <w:br/>
        <w:t xml:space="preserve">                    break;</w:t>
        <w:br/>
        <w:br/>
        <w:t xml:space="preserve">                case RegistrationStatus.FinalSubmission:</w:t>
        <w:br/>
        <w:t xml:space="preserve">                    if (currentUserRole == "Admin")</w:t>
        <w:br/>
        <w:t xml:space="preserve">                        actions.Add(RegistrationAction.Archive);</w:t>
        <w:br/>
        <w:t xml:space="preserve">                    break;</w:t>
        <w:br/>
        <w:br/>
        <w:t xml:space="preserve">                case RegistrationStatus.Archived:</w:t>
        <w:br/>
        <w:t xml:space="preserve">                    break;</w:t>
        <w:br/>
        <w:t xml:space="preserve">            }</w:t>
        <w:br/>
        <w:br/>
        <w:t xml:space="preserve">            return Task.FromResult&lt;IList&lt;RegistrationAction&gt;&gt;(actions);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RegistrationSearchService.cs</w:t>
      </w:r>
    </w:p>
    <w:p>
      <w:r>
        <w:t>using App.Core.Domain.Ref;</w:t>
        <w:br/>
        <w:t>using App.Core.Domain.Registrations;</w:t>
        <w:br/>
        <w:t>using App.Core.RepositoryServices;</w:t>
        <w:br/>
        <w:t>using App.Services.Common;</w:t>
        <w:br/>
        <w:t>using System;</w:t>
        <w:br/>
        <w:t>using System.Linq;</w:t>
        <w:br/>
        <w:t>using System.Threading.Tasks;</w:t>
        <w:br/>
        <w:br/>
        <w:t>namespace App.Services.Registrations</w:t>
        <w:br/>
        <w:t>{</w:t>
        <w:br/>
        <w:t xml:space="preserve">    public class RegistrationSearchService : IRegistrationSearchService</w:t>
        <w:br/>
        <w:t xml:space="preserve">    {</w:t>
        <w:br/>
        <w:t xml:space="preserve">        private readonly IRepository&lt;Registration&gt; _registrationRepository;</w:t>
        <w:br/>
        <w:br/>
        <w:t xml:space="preserve">        public RegistrationSearchService(IRepository&lt;Registration&gt; registrationRepository)</w:t>
        <w:br/>
        <w:t xml:space="preserve">        {</w:t>
        <w:br/>
        <w:t xml:space="preserve">            _registrationRepository = registrationRepository;</w:t>
        <w:br/>
        <w:t xml:space="preserve">        }</w:t>
        <w:br/>
        <w:br/>
        <w:t xml:space="preserve">        public async Task&lt;Common.PagedResult&lt;Registration&gt;&gt; SearchAsync(</w:t>
        <w:br/>
        <w:t xml:space="preserve">            string institutionName = null,</w:t>
        <w:br/>
        <w:t xml:space="preserve">            string licenseNumber = null,</w:t>
        <w:br/>
        <w:t xml:space="preserve">            int? countryId = null,</w:t>
        <w:br/>
        <w:t xml:space="preserve">            RegistrationStatus? status = null,</w:t>
        <w:br/>
        <w:t xml:space="preserve">            LicenseType? licenseType = null,</w:t>
        <w:br/>
        <w:t xml:space="preserve">            LicenseSector? licenseSector = null,</w:t>
        <w:br/>
        <w:t xml:space="preserve">            FinancialDomain? financialDomain = null,</w:t>
        <w:br/>
        <w:t xml:space="preserve">            DateTime? createdFromUtc = null,</w:t>
        <w:br/>
        <w:t xml:space="preserve">            DateTime? createdToUtc = null,</w:t>
        <w:br/>
        <w:t xml:space="preserve">            int pageIndex = 0,</w:t>
        <w:br/>
        <w:t xml:space="preserve">            int pageSize = int.MaxValue)</w:t>
        <w:br/>
        <w:t xml:space="preserve">        {</w:t>
        <w:br/>
        <w:t xml:space="preserve">            var query = _registrationRepository.Table;</w:t>
        <w:br/>
        <w:br/>
        <w:t xml:space="preserve">            if (!string.IsNullOrEmpty(institutionName))</w:t>
        <w:br/>
        <w:t xml:space="preserve">                query = query.Where(r =&gt; r.InstitutionName.Contains(institutionName));</w:t>
        <w:br/>
        <w:br/>
        <w:t xml:space="preserve">            if (!string.IsNullOrEmpty(licenseNumber))</w:t>
        <w:br/>
        <w:t xml:space="preserve">                query = query.Where(r =&gt; r.LicenseNumber.Contains(licenseNumber));</w:t>
        <w:br/>
        <w:br/>
        <w:t xml:space="preserve">            if (countryId.HasValue)</w:t>
        <w:br/>
        <w:t xml:space="preserve">                query = query.Where(r =&gt; r.CountryId == countryId);</w:t>
        <w:br/>
        <w:br/>
        <w:t xml:space="preserve">            if (status.HasValue)</w:t>
        <w:br/>
        <w:t xml:space="preserve">                query = query.Where(r =&gt; r.Status == status);</w:t>
        <w:br/>
        <w:br/>
        <w:t xml:space="preserve">            if (licenseType.HasValue)</w:t>
        <w:br/>
        <w:t xml:space="preserve">                query = query.Where(r =&gt; r.LicenseType == licenseType);</w:t>
        <w:br/>
        <w:br/>
        <w:t xml:space="preserve">            if (licenseSector.HasValue)</w:t>
        <w:br/>
        <w:t xml:space="preserve">                query = query.Where(r =&gt; r.LicenseSector == licenseSector);</w:t>
        <w:br/>
        <w:br/>
        <w:t xml:space="preserve">            if (financialDomain.HasValue)</w:t>
        <w:br/>
        <w:t xml:space="preserve">                query = query.Where(r =&gt; r.FinancialDomain == financialDomain);</w:t>
        <w:br/>
        <w:br/>
        <w:t xml:space="preserve">            if (createdFromUtc.HasValue)</w:t>
        <w:br/>
        <w:t xml:space="preserve">                query = query.Where(r =&gt; r.CreatedOnUtc &gt;= createdFromUtc.Value);</w:t>
        <w:br/>
        <w:br/>
        <w:t xml:space="preserve">            if (createdToUtc.HasValue)</w:t>
        <w:br/>
        <w:t xml:space="preserve">                query = query.Where(r =&gt; r.CreatedOnUtc &lt;= createdToUtc.Value);</w:t>
        <w:br/>
        <w:br/>
        <w:t xml:space="preserve">            var totalCount = query.Count();</w:t>
        <w:br/>
        <w:br/>
        <w:t xml:space="preserve">            var items = query</w:t>
        <w:br/>
        <w:t xml:space="preserve">                .OrderByDescending(r =&gt; r.CreatedOnUtc)</w:t>
        <w:br/>
        <w:t xml:space="preserve">                .Skip(pageIndex * pageSize)</w:t>
        <w:br/>
        <w:t xml:space="preserve">                .Take(pageSize)</w:t>
        <w:br/>
        <w:t xml:space="preserve">                .ToList();</w:t>
        <w:br/>
        <w:br/>
        <w:t xml:space="preserve">            return await Task.FromResult(new Common.PagedResult&lt;Registration&gt;(items, totalCount, pageIndex, pageSize));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RegistrationService.cs</w:t>
      </w:r>
    </w:p>
    <w:p>
      <w:r>
        <w:t>using App.Core.Domain.Notifications;</w:t>
        <w:br/>
        <w:t>using App.Core.Domain.Registrations;</w:t>
        <w:br/>
        <w:t>using App.Core.RepositoryServices;</w:t>
        <w:br/>
        <w:t>using App.Services.Common;</w:t>
        <w:br/>
        <w:t>using App.Services.Localization;</w:t>
        <w:br/>
        <w:t>using App.Services.Notifications;</w:t>
        <w:br/>
        <w:t>using System;</w:t>
        <w:br/>
        <w:t>using System.Collections.Generic;</w:t>
        <w:br/>
        <w:t>using System.Linq;</w:t>
        <w:br/>
        <w:t>using System.Threading.Tasks;</w:t>
        <w:br/>
        <w:br/>
        <w:t>namespace App.Services.Registrations</w:t>
        <w:br/>
        <w:t>{</w:t>
        <w:br/>
        <w:t xml:space="preserve">    public class RegistrationService : BaseService, IRegistrationService</w:t>
        <w:br/>
        <w:t xml:space="preserve">    {</w:t>
        <w:br/>
        <w:t xml:space="preserve">        private readonly IRepository&lt;Registration&gt; _registrationRepository;</w:t>
        <w:br/>
        <w:t xml:space="preserve">        private readonly IRepository&lt;FIContact&gt; _fiContactRepository;</w:t>
        <w:br/>
        <w:t xml:space="preserve">        private readonly IRepository&lt;FIDocument&gt; _fiDocumentRepository;</w:t>
        <w:br/>
        <w:t xml:space="preserve">        private readonly ILocalizationService _localizationService;</w:t>
        <w:br/>
        <w:t xml:space="preserve">        private readonly IRegistrationStatusLogService _statusLogService;</w:t>
        <w:br/>
        <w:t xml:space="preserve">        private readonly INotificationService _notificationService;</w:t>
        <w:br/>
        <w:br/>
        <w:t xml:space="preserve">        public RegistrationService(</w:t>
        <w:br/>
        <w:t xml:space="preserve">            IRepository&lt;Registration&gt; registrationRepository,</w:t>
        <w:br/>
        <w:t xml:space="preserve">            IRepository&lt;FIContact&gt; fiContactRepository,</w:t>
        <w:br/>
        <w:t xml:space="preserve">            IRepository&lt;FIDocument&gt; fiDocumentRepository,</w:t>
        <w:br/>
        <w:t xml:space="preserve">            ILocalizationService localizationService,</w:t>
        <w:br/>
        <w:t xml:space="preserve">            IRegistrationStatusLogService statusLogService,</w:t>
        <w:br/>
        <w:t xml:space="preserve">            INotificationService notificationService)</w:t>
        <w:br/>
        <w:t xml:space="preserve">        {</w:t>
        <w:br/>
        <w:t xml:space="preserve">            _registrationRepository = registrationRepository;</w:t>
        <w:br/>
        <w:t xml:space="preserve">            _fiContactRepository = fiContactRepository;</w:t>
        <w:br/>
        <w:t xml:space="preserve">            _fiDocumentRepository = fiDocumentRepository;</w:t>
        <w:br/>
        <w:t xml:space="preserve">            _localizationService = localizationService;</w:t>
        <w:br/>
        <w:t xml:space="preserve">            _statusLogService = statusLogService;</w:t>
        <w:br/>
        <w:t xml:space="preserve">            _notificationService = notificationService;</w:t>
        <w:br/>
        <w:t xml:space="preserve">        }</w:t>
        <w:br/>
        <w:br/>
        <w:t xml:space="preserve">        #region CRUD</w:t>
        <w:br/>
        <w:br/>
        <w:t xml:space="preserve">        public async Task&lt;Registration&gt; GetByIdAsync(int id)</w:t>
        <w:br/>
        <w:t xml:space="preserve">            =&gt; await _registrationRepository.GetByIdAsync(id);</w:t>
        <w:br/>
        <w:br/>
        <w:t xml:space="preserve">        public async Task&lt;IList&lt;Registration&gt;&gt; GetAllAsync()</w:t>
        <w:br/>
        <w:t xml:space="preserve">            =&gt; await _registrationRepository.GetAllAsync(q =&gt; q.OrderBy(r =&gt; r.CreatedOnUtc));</w:t>
        <w:br/>
        <w:br/>
        <w:t xml:space="preserve">        public async Task&lt;ServiceResult&lt;Registration&gt;&gt; InsertAsync(Registration registration)</w:t>
        <w:br/>
        <w:t xml:space="preserve">        {</w:t>
        <w:br/>
        <w:t xml:space="preserve">            if (registration == null)</w:t>
        <w:br/>
        <w:t xml:space="preserve">                return Failed&lt;Registration&gt;(await _localizationService.GetResourceAsync("Registration.Insert.Null"));</w:t>
        <w:br/>
        <w:br/>
        <w:t xml:space="preserve">            registration.CreatedOnUtc = DateTime.UtcNow;</w:t>
        <w:br/>
        <w:t xml:space="preserve">            await _registrationRepository.InsertAsync(registration);</w:t>
        <w:br/>
        <w:br/>
        <w:t xml:space="preserve">            // Localized log</w:t>
        <w:br/>
        <w:t xml:space="preserve">            var logTemplate = await _localizationService.GetResourceAsync("Registration.Created.Log");</w:t>
        <w:br/>
        <w:t xml:space="preserve">            var logMessage = _localizationService.FormatMessage(logTemplate, registration.CreatedByUserId);</w:t>
        <w:br/>
        <w:br/>
        <w:t xml:space="preserve">            var log = new FIRegistrationStatusLog</w:t>
        <w:br/>
        <w:t xml:space="preserve">            {</w:t>
        <w:br/>
        <w:t xml:space="preserve">                RegistrationId = registration.Id,</w:t>
        <w:br/>
        <w:t xml:space="preserve">                RegistrationStatus = registration.Status,</w:t>
        <w:br/>
        <w:t xml:space="preserve">                PerformedBy = registration.CreatedByUserId,</w:t>
        <w:br/>
        <w:t xml:space="preserve">                ActionDateUtc = DateTime.UtcNow,</w:t>
        <w:br/>
        <w:t xml:space="preserve">                Remarks = logMessage</w:t>
        <w:br/>
        <w:t xml:space="preserve">            };</w:t>
        <w:br/>
        <w:t xml:space="preserve">            await _statusLogService.InsertAsync(log);</w:t>
        <w:br/>
        <w:br/>
        <w:t xml:space="preserve">            var successMessage = await _localizationService.GetResourceAsync("Registration.Insert.Success");</w:t>
        <w:br/>
        <w:t xml:space="preserve">            return Success(registration, successMessage);</w:t>
        <w:br/>
        <w:t xml:space="preserve">        }</w:t>
        <w:br/>
        <w:br/>
        <w:t xml:space="preserve">        public async Task&lt;ServiceResult&lt;Registration&gt;&gt; UpdateAsync(Registration registration)</w:t>
        <w:br/>
        <w:t xml:space="preserve">        {</w:t>
        <w:br/>
        <w:t xml:space="preserve">            if (registration == null)</w:t>
        <w:br/>
        <w:t xml:space="preserve">                return Failed&lt;Registration&gt;(await _localizationService.GetResourceAsync("Registration.Update.Null"));</w:t>
        <w:br/>
        <w:br/>
        <w:t xml:space="preserve">            await _registrationRepository.UpdateAsync(registration);</w:t>
        <w:br/>
        <w:br/>
        <w:t xml:space="preserve">            var successMessage = await _localizationService.GetResourceAsync("Registration.Update.Success");</w:t>
        <w:br/>
        <w:t xml:space="preserve">            return Success(registration, successMessage);</w:t>
        <w:br/>
        <w:t xml:space="preserve">        }</w:t>
        <w:br/>
        <w:br/>
        <w:t xml:space="preserve">        public async Task&lt;ServiceResult&gt; DeleteAsync(int id)</w:t>
        <w:br/>
        <w:t xml:space="preserve">        {</w:t>
        <w:br/>
        <w:t xml:space="preserve">            var registration = await _registrationRepository.GetByIdAsync(id);</w:t>
        <w:br/>
        <w:t xml:space="preserve">            if (registration == null)</w:t>
        <w:br/>
        <w:t xml:space="preserve">                return Failed(await _localizationService.GetResourceAsync("Registration.NotFound"));</w:t>
        <w:br/>
        <w:br/>
        <w:t xml:space="preserve">            await _registrationRepository.DeleteAsync(registration);</w:t>
        <w:br/>
        <w:br/>
        <w:t xml:space="preserve">            var successMessage = await _localizationService.GetResourceAsync("Registration.Delete.Success");</w:t>
        <w:br/>
        <w:t xml:space="preserve">            return Success(successMessage);</w:t>
        <w:br/>
        <w:t xml:space="preserve">        }</w:t>
        <w:br/>
        <w:br/>
        <w:t xml:space="preserve">        #endregion</w:t>
        <w:br/>
        <w:br/>
        <w:t xml:space="preserve">        #region Workflow</w:t>
        <w:br/>
        <w:br/>
        <w:t xml:space="preserve">        public async Task&lt;ServiceResult&gt; SubmitAsync(int registrationId, int performedByUserId, string remarks = null)</w:t>
        <w:br/>
        <w:t xml:space="preserve">            =&gt; await ChangeStatusAsync(registrationId, RegistrationStatus.Submitted, performedByUserId, remarks);</w:t>
        <w:br/>
        <w:br/>
        <w:t xml:space="preserve">        public async Task&lt;ServiceResult&gt; ValidateAsync(int registrationId, int performedByUserId, ValidationStatus status, string remarks = null)</w:t>
        <w:br/>
        <w:t xml:space="preserve">            =&gt; await ChangeStatusAsync(registrationId, RegistrationStatus.UnderReview, performedByUserId, remarks, validationStatus: status);</w:t>
        <w:br/>
        <w:br/>
        <w:t xml:space="preserve">        public async Task&lt;ServiceResult&gt; ApproveAsync(int registrationId, int performedByUserId, ApprovalStatus status, string remarks = null)</w:t>
        <w:br/>
        <w:t xml:space="preserve">            =&gt; await ChangeStatusAsync(registrationId, RegistrationStatus.Approved, performedByUserId, remarks, approvalStatus: status);</w:t>
        <w:br/>
        <w:br/>
        <w:t xml:space="preserve">        public async Task&lt;ServiceResult&gt; AuditAsync(int registrationId, int performedByUserId, AuditStatus status, string remarks = null)</w:t>
        <w:br/>
        <w:t xml:space="preserve">            =&gt; await ChangeStatusAsync(registrationId, RegistrationStatus.UnderReview, performedByUserId, remarks, auditStatus: status);</w:t>
        <w:br/>
        <w:br/>
        <w:t xml:space="preserve">        public async Task&lt;ServiceResult&gt; ReturnForEditAsync(int registrationId, int performedByUserId, string remarks = null)</w:t>
        <w:br/>
        <w:t xml:space="preserve">            =&gt; await ChangeStatusAsync(registrationId, RegistrationStatus.ReturnedForEdit, performedByUserId, remarks);</w:t>
        <w:br/>
        <w:br/>
        <w:t xml:space="preserve">        public async Task&lt;ServiceResult&gt; RejectAsync(int registrationId, int performedByUserId, string remarks = null)</w:t>
        <w:br/>
        <w:t xml:space="preserve">            =&gt; await ChangeStatusAsync(registrationId, RegistrationStatus.Rejected, performedByUserId, remarks);</w:t>
        <w:br/>
        <w:br/>
        <w:t xml:space="preserve">        public async Task&lt;ServiceResult&gt; ArchiveAsync(int registrationId, int performedByUserId, string remarks = null)</w:t>
        <w:br/>
        <w:t xml:space="preserve">            =&gt; await ChangeStatusAsync(registrationId, RegistrationStatus.Archived, performedByUserId, remarks);</w:t>
        <w:br/>
        <w:br/>
        <w:t xml:space="preserve">        public async Task&lt;ServiceResult&gt; FinalSubmissionAsync(int registrationId, int performedByUserId, string remarks = null)</w:t>
        <w:br/>
        <w:t xml:space="preserve">            =&gt; await ChangeStatusAsync(registrationId, RegistrationStatus.FinalSubmission, performedByUserId, remarks);</w:t>
        <w:br/>
        <w:br/>
        <w:t xml:space="preserve">        private async Task&lt;ServiceResult&gt; ChangeStatusAsync(</w:t>
        <w:br/>
        <w:t xml:space="preserve">            int registrationId,</w:t>
        <w:br/>
        <w:t xml:space="preserve">            RegistrationStatus newStatus,</w:t>
        <w:br/>
        <w:t xml:space="preserve">            int performedByUserId,</w:t>
        <w:br/>
        <w:t xml:space="preserve">            string remarks,</w:t>
        <w:br/>
        <w:t xml:space="preserve">            ValidationStatus? validationStatus = null,</w:t>
        <w:br/>
        <w:t xml:space="preserve">            ApprovalStatus? approvalStatus = null,</w:t>
        <w:br/>
        <w:t xml:space="preserve">            AuditStatus? auditStatus = null)</w:t>
        <w:br/>
        <w:t xml:space="preserve">        {</w:t>
        <w:br/>
        <w:t xml:space="preserve">            var registration = await _registrationRepository.GetByIdAsync(registrationId);</w:t>
        <w:br/>
        <w:t xml:space="preserve">            if (registration == null)</w:t>
        <w:br/>
        <w:t xml:space="preserve">                return Failed(await _localizationService.GetResourceAsync("Registration.NotFound"));</w:t>
        <w:br/>
        <w:br/>
        <w:t xml:space="preserve">            var oldStatus = registration.Status;</w:t>
        <w:br/>
        <w:t xml:space="preserve">            registration.Status = newStatus;</w:t>
        <w:br/>
        <w:t xml:space="preserve">            await _registrationRepository.UpdateAsync(registration);</w:t>
        <w:br/>
        <w:br/>
        <w:t xml:space="preserve">            // Localize enums</w:t>
        <w:br/>
        <w:t xml:space="preserve">            var oldStatusName = await _localizationService.GetLocalizedEnumAsync(oldStatus);</w:t>
        <w:br/>
        <w:t xml:space="preserve">            var newStatusName = await _localizationService.GetLocalizedEnumAsync(newStatus);</w:t>
        <w:br/>
        <w:br/>
        <w:t xml:space="preserve">            // Localized log</w:t>
        <w:br/>
        <w:t xml:space="preserve">            var logTemplate = await _localizationService.GetResourceAsync("Registration.Status.Changed");</w:t>
        <w:br/>
        <w:t xml:space="preserve">            var logMessage = _localizationService.FormatMessage(logTemplate, oldStatusName, newStatusName);</w:t>
        <w:br/>
        <w:br/>
        <w:t xml:space="preserve">            var log = new FIRegistrationStatusLog</w:t>
        <w:br/>
        <w:t xml:space="preserve">            {</w:t>
        <w:br/>
        <w:t xml:space="preserve">                RegistrationId = registration.Id,</w:t>
        <w:br/>
        <w:t xml:space="preserve">                RegistrationStatus = newStatus,</w:t>
        <w:br/>
        <w:t xml:space="preserve">                ValidationStatus = validationStatus,</w:t>
        <w:br/>
        <w:t xml:space="preserve">                ApprovalStatus = approvalStatus,</w:t>
        <w:br/>
        <w:t xml:space="preserve">                AuditStatus = auditStatus,</w:t>
        <w:br/>
        <w:t xml:space="preserve">                PerformedBy = performedByUserId,</w:t>
        <w:br/>
        <w:t xml:space="preserve">                ActionDateUtc = DateTime.UtcNow,</w:t>
        <w:br/>
        <w:t xml:space="preserve">                Remarks = remarks ?? logMessage</w:t>
        <w:br/>
        <w:t xml:space="preserve">            };</w:t>
        <w:br/>
        <w:t xml:space="preserve">            await _statusLogService.InsertAsync(log);</w:t>
        <w:br/>
        <w:br/>
        <w:t xml:space="preserve">            var successTemplate = await _localizationService.GetResourceAsync("Registration.Status.Success");</w:t>
        <w:br/>
        <w:t xml:space="preserve">            var successMessage = _localizationService.FormatMessage(successTemplate, newStatusName);</w:t>
        <w:br/>
        <w:br/>
        <w:t xml:space="preserve">            return Success(successMessage);</w:t>
        <w:br/>
        <w:t xml:space="preserve">        }</w:t>
        <w:br/>
        <w:br/>
        <w:t xml:space="preserve">        #endregion</w:t>
        <w:br/>
        <w:br/>
        <w:t xml:space="preserve">        #region Contacts &amp; Documents</w:t>
        <w:br/>
        <w:br/>
        <w:t xml:space="preserve">        public async Task&lt;IList&lt;FIContact&gt;&gt; GetContactsByRegistrationIdAsync(int registrationId)</w:t>
        <w:br/>
        <w:t xml:space="preserve">            =&gt; await _fiContactRepository.GetAllAsync(q =&gt; q.Where(c =&gt; c.RegistrationId == registrationId));</w:t>
        <w:br/>
        <w:br/>
        <w:t xml:space="preserve">        public async Task&lt;IList&lt;FIDocument&gt;&gt; GetDocumentsByRegistrationIdAsync(int registrationId)</w:t>
        <w:br/>
        <w:t xml:space="preserve">            =&gt; await _fiDocumentRepository.GetAllAsync(q =&gt; q.Where(d =&gt; d.RegistrationId == registrationId));</w:t>
        <w:br/>
        <w:br/>
        <w:t xml:space="preserve">        public async Task&lt;ServiceResult&gt; AddContactAsync(int registrationId, FIContact contact)</w:t>
        <w:br/>
        <w:t xml:space="preserve">        {</w:t>
        <w:br/>
        <w:t xml:space="preserve">            if (contact == null)</w:t>
        <w:br/>
        <w:t xml:space="preserve">                return Failed(await _localizationService.GetResourceAsync("Registration.Contact.Null"));</w:t>
        <w:br/>
        <w:br/>
        <w:t xml:space="preserve">            contact.RegistrationId = registrationId;</w:t>
        <w:br/>
        <w:t xml:space="preserve">            await _fiContactRepository.InsertAsync(contact);</w:t>
        <w:br/>
        <w:br/>
        <w:t xml:space="preserve">            return Success(await _localizationService.GetResourceAsync("Registration.Contact.Added"));</w:t>
        <w:br/>
        <w:t xml:space="preserve">        }</w:t>
        <w:br/>
        <w:br/>
        <w:t xml:space="preserve">        public async Task&lt;ServiceResult&gt; AddDocumentAsync(int registrationId, FIDocument document)</w:t>
        <w:br/>
        <w:t xml:space="preserve">        {</w:t>
        <w:br/>
        <w:t xml:space="preserve">            if (document == null)</w:t>
        <w:br/>
        <w:t xml:space="preserve">                return Failed(await _localizationService.GetResourceAsync("Registration.Document.Null"));</w:t>
        <w:br/>
        <w:br/>
        <w:t xml:space="preserve">            document.RegistrationId = registrationId;</w:t>
        <w:br/>
        <w:t xml:space="preserve">            await _fiDocumentRepository.InsertAsync(document);</w:t>
        <w:br/>
        <w:br/>
        <w:t xml:space="preserve">            return Success(await _localizationService.GetResourceAsync("Registration.Document.Added"));</w:t>
        <w:br/>
        <w:t xml:space="preserve">        }</w:t>
        <w:br/>
        <w:br/>
        <w:t xml:space="preserve">        public async Task&lt;bool&gt; CheckDuplicateAsync(string institutionName, string licenseNumber)</w:t>
        <w:br/>
        <w:t xml:space="preserve">        {</w:t>
        <w:br/>
        <w:t xml:space="preserve">            var duplicates = await _registrationRepository.GetAllAsync(q =&gt;</w:t>
        <w:br/>
        <w:t xml:space="preserve">                q.Where(s =&gt; s.InstitutionName == institutionName || s.LicenseNumber == licenseNumber));</w:t>
        <w:br/>
        <w:t xml:space="preserve">            return duplicates != null &amp;&amp; duplicates.Count &gt; 0;</w:t>
        <w:br/>
        <w:t xml:space="preserve">        }</w:t>
        <w:br/>
        <w:br/>
        <w:t xml:space="preserve">        #endregion</w:t>
        <w:br/>
        <w:br/>
        <w:t xml:space="preserve">        #region Status &amp; Audit (New)</w:t>
        <w:br/>
        <w:br/>
        <w:t xml:space="preserve">        public async Task&lt;IList&lt;FIRegistrationStatusLog&gt;&gt; GetStatusHistoryAsync(int registrationId)</w:t>
        <w:br/>
        <w:t xml:space="preserve">        {</w:t>
        <w:br/>
        <w:t xml:space="preserve">            return await _statusLogService.GetByRegistrationIdAsync(registrationId);</w:t>
        <w:br/>
        <w:t xml:space="preserve">        }</w:t>
        <w:br/>
        <w:br/>
        <w:t xml:space="preserve">        public async Task NotifyAsync(int registrationId, NotificationEvent eventType, int triggeredByUserId, int recipientUserId, NotificationChannel channel = NotificationChannel.InApp, string customMessage = null)</w:t>
        <w:br/>
        <w:t xml:space="preserve">        {</w:t>
        <w:br/>
        <w:t xml:space="preserve">            await _notificationService.SendAsync(</w:t>
        <w:br/>
        <w:t xml:space="preserve">                registrationId,</w:t>
        <w:br/>
        <w:t xml:space="preserve">                eventType,</w:t>
        <w:br/>
        <w:t xml:space="preserve">                triggeredByUserId,</w:t>
        <w:br/>
        <w:t xml:space="preserve">                recipientUserId,</w:t>
        <w:br/>
        <w:t xml:space="preserve">                channel,</w:t>
        <w:br/>
        <w:t xml:space="preserve">                customMessage</w:t>
        <w:br/>
        <w:t xml:space="preserve">            );</w:t>
        <w:br/>
        <w:t xml:space="preserve">        }</w:t>
        <w:br/>
        <w:br/>
        <w:br/>
        <w:t xml:space="preserve">        #endregion</w:t>
        <w:br/>
        <w:t xml:space="preserve">    }</w:t>
        <w:br/>
        <w:t>}</w:t>
        <w:br/>
      </w:r>
    </w:p>
    <w:p>
      <w:pPr>
        <w:pStyle w:val="Heading2"/>
      </w:pPr>
      <w:r>
        <w:t>RegistrationStatusLogService.cs</w:t>
      </w:r>
    </w:p>
    <w:p>
      <w:r>
        <w:t>﻿using System.Collections.Generic;</w:t>
        <w:br/>
        <w:t>using System.Linq;</w:t>
        <w:br/>
        <w:t>using System.Threading.Tasks;</w:t>
        <w:br/>
        <w:t>using App.Core.Domain.Registrations;</w:t>
        <w:br/>
        <w:t>using App.Core.RepositoryServices;</w:t>
        <w:br/>
        <w:t>using App.Services.Common;</w:t>
        <w:br/>
        <w:t>using App.Services.Localization;</w:t>
        <w:br/>
        <w:br/>
        <w:t>namespace App.Services.Registrations</w:t>
        <w:br/>
        <w:t>{</w:t>
        <w:br/>
        <w:t xml:space="preserve">    public class RegistrationStatusLogService : BaseService, IRegistrationStatusLogService</w:t>
        <w:br/>
        <w:t xml:space="preserve">    {</w:t>
        <w:br/>
        <w:t xml:space="preserve">        private readonly IRepository&lt;FIRegistrationStatusLog&gt; _statusLogRepository;</w:t>
        <w:br/>
        <w:t xml:space="preserve">        private readonly ILocalizationService _localizationService;</w:t>
        <w:br/>
        <w:br/>
        <w:t xml:space="preserve">        public RegistrationStatusLogService(</w:t>
        <w:br/>
        <w:t xml:space="preserve">            IRepository&lt;FIRegistrationStatusLog&gt; statusLogRepository,</w:t>
        <w:br/>
        <w:t xml:space="preserve">            ILocalizationService localizationService)</w:t>
        <w:br/>
        <w:t xml:space="preserve">        {</w:t>
        <w:br/>
        <w:t xml:space="preserve">            _statusLogRepository = statusLogRepository;</w:t>
        <w:br/>
        <w:t xml:space="preserve">            _localizationService = localizationService;</w:t>
        <w:br/>
        <w:t xml:space="preserve">        }</w:t>
        <w:br/>
        <w:br/>
        <w:t xml:space="preserve">        public async Task&lt;FIRegistrationStatusLog&gt; GetByIdAsync(int id)</w:t>
        <w:br/>
        <w:t xml:space="preserve">            =&gt; await _statusLogRepository.GetByIdAsync(id);</w:t>
        <w:br/>
        <w:br/>
        <w:t xml:space="preserve">        public async Task&lt;IList&lt;FIRegistrationStatusLog&gt;&gt; GetByRegistrationIdAsync(int registrationId)</w:t>
        <w:br/>
        <w:t xml:space="preserve">            =&gt; await _statusLogRepository.GetAllAsync(q =&gt; q.Where(l =&gt; l.RegistrationId == registrationId)</w:t>
        <w:br/>
        <w:t xml:space="preserve">                                                            .OrderByDescending(l =&gt; l.ActionDateUtc));</w:t>
        <w:br/>
        <w:br/>
        <w:t xml:space="preserve">        public async Task&lt;ServiceResult&lt;FIRegistrationStatusLog&gt;&gt; InsertAsync(FIRegistrationStatusLog log)</w:t>
        <w:br/>
        <w:t xml:space="preserve">        {</w:t>
        <w:br/>
        <w:t xml:space="preserve">            if (log == null)</w:t>
        <w:br/>
        <w:t xml:space="preserve">                return Failed&lt;FIRegistrationStatusLog&gt;(await _localizationService.GetResourceAsync("StatusLog.Insert.Null"));</w:t>
        <w:br/>
        <w:br/>
        <w:t xml:space="preserve">            await _statusLogRepository.InsertAsync(log);</w:t>
        <w:br/>
        <w:t xml:space="preserve">            return Success(log, await _localizationService.GetResourceAsync("StatusLog.Insert.Success"));</w:t>
        <w:br/>
        <w:t xml:space="preserve">        }</w:t>
        <w:br/>
        <w:br/>
        <w:t xml:space="preserve">        public async Task&lt;ServiceResult&gt; DeleteAsync(int id)</w:t>
        <w:br/>
        <w:t xml:space="preserve">        {</w:t>
        <w:br/>
        <w:t xml:space="preserve">            var log = await _statusLogRepository.GetByIdAsync(id);</w:t>
        <w:br/>
        <w:t xml:space="preserve">            if (log == null)</w:t>
        <w:br/>
        <w:t xml:space="preserve">                return Failed(await _localizationService.GetResourceAsync("StatusLog.NotFound"));</w:t>
        <w:br/>
        <w:br/>
        <w:t xml:space="preserve">            await _statusLogRepository.DeleteAsync(log);</w:t>
        <w:br/>
        <w:t xml:space="preserve">            return Success(await _localizationService.GetResourceAsync("StatusLog.Delete.Success"));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RegistrationWorkflowService.cs</w:t>
      </w:r>
    </w:p>
    <w:p>
      <w:r>
        <w:t>using App.Core.Domain.Notifications;</w:t>
        <w:br/>
        <w:t>using App.Core.Domain.Registrations;</w:t>
        <w:br/>
        <w:t>using App.Services.Common;</w:t>
        <w:br/>
        <w:t>using App.Services.Localization;</w:t>
        <w:br/>
        <w:t>using App.Services.Notifications;</w:t>
        <w:br/>
        <w:t>using System.Threading.Tasks;</w:t>
        <w:br/>
        <w:br/>
        <w:t>namespace App.Services.Registrations</w:t>
        <w:br/>
        <w:t>{</w:t>
        <w:br/>
        <w:t xml:space="preserve">    public class RegistrationWorkflowService : BaseService, IRegistrationWorkflowService</w:t>
        <w:br/>
        <w:t xml:space="preserve">    {</w:t>
        <w:br/>
        <w:t xml:space="preserve">        private readonly IRegistrationService _registrationService;</w:t>
        <w:br/>
        <w:t xml:space="preserve">        private readonly INotificationService _notificationService;</w:t>
        <w:br/>
        <w:t xml:space="preserve">        private readonly ILocalizationService _localizationService;</w:t>
        <w:br/>
        <w:br/>
        <w:t xml:space="preserve">        public RegistrationWorkflowService(</w:t>
        <w:br/>
        <w:t xml:space="preserve">            IRegistrationService registrationService,</w:t>
        <w:br/>
        <w:t xml:space="preserve">            INotificationService notificationService,</w:t>
        <w:br/>
        <w:t xml:space="preserve">            ILocalizationService localizationService)</w:t>
        <w:br/>
        <w:t xml:space="preserve">        {</w:t>
        <w:br/>
        <w:t xml:space="preserve">            _registrationService = registrationService;</w:t>
        <w:br/>
        <w:t xml:space="preserve">            _notificationService = notificationService;</w:t>
        <w:br/>
        <w:t xml:space="preserve">            _localizationService = localizationService;</w:t>
        <w:br/>
        <w:t xml:space="preserve">        }</w:t>
        <w:br/>
        <w:br/>
        <w:t xml:space="preserve">        public async Task&lt;ServiceResult&gt; SubmitAsync(int registrationId, int performedByUserId, int recipientUserId)</w:t>
        <w:br/>
        <w:t xml:space="preserve">        {</w:t>
        <w:br/>
        <w:t xml:space="preserve">            var result = await _registrationService.SubmitAsync(registrationId, performedByUserId);</w:t>
        <w:br/>
        <w:t xml:space="preserve">            if (!result.Success) return result;</w:t>
        <w:br/>
        <w:br/>
        <w:t xml:space="preserve">            await _notificationService.SendAsync(registrationId, NotificationEvent.RegistrationSubmitted, performedByUserId, recipientUserId);</w:t>
        <w:br/>
        <w:t xml:space="preserve">            return Success(await _localizationService.GetResourceAsync("Workflow.Submit.Success"));</w:t>
        <w:br/>
        <w:t xml:space="preserve">        }</w:t>
        <w:br/>
        <w:br/>
        <w:t xml:space="preserve">        public async Task&lt;ServiceResult&gt; ValidateAsync(int registrationId, int performedByUserId, int recipientUserId, ValidationStatus status)</w:t>
        <w:br/>
        <w:t xml:space="preserve">        {</w:t>
        <w:br/>
        <w:t xml:space="preserve">            var result = await _registrationService.ValidateAsync(registrationId, performedByUserId, status);</w:t>
        <w:br/>
        <w:t xml:space="preserve">            if (!result.Success) return result;</w:t>
        <w:br/>
        <w:br/>
        <w:t xml:space="preserve">            await _notificationService.SendAsync(registrationId, NotificationEvent.RegistrationValidated, performedByUserId, recipientUserId);</w:t>
        <w:br/>
        <w:t xml:space="preserve">            return Success(await _localizationService.GetResourceAsync("Workflow.Validate.Success"));</w:t>
        <w:br/>
        <w:t xml:space="preserve">        }</w:t>
        <w:br/>
        <w:br/>
        <w:t xml:space="preserve">        public async Task&lt;ServiceResult&gt; ApproveAsync(int registrationId, int performedByUserId, int recipientUserId, ApprovalStatus status)</w:t>
        <w:br/>
        <w:t xml:space="preserve">        {</w:t>
        <w:br/>
        <w:t xml:space="preserve">            var result = await _registrationService.ApproveAsync(registrationId, performedByUserId, status);</w:t>
        <w:br/>
        <w:t xml:space="preserve">            if (!result.Success) return result;</w:t>
        <w:br/>
        <w:br/>
        <w:t xml:space="preserve">            await _notificationService.SendAsync(registrationId, NotificationEvent.RegistrationApproved, performedByUserId, recipientUserId);</w:t>
        <w:br/>
        <w:t xml:space="preserve">            return Success(await _localizationService.GetResourceAsync("Workflow.Approve.Success"));</w:t>
        <w:br/>
        <w:t xml:space="preserve">        }</w:t>
        <w:br/>
        <w:br/>
        <w:t xml:space="preserve">        public async Task&lt;ServiceResult&gt; AuditAsync(int registrationId, int performedByUserId, int recipientUserId, AuditStatus status)</w:t>
        <w:br/>
        <w:t xml:space="preserve">        {</w:t>
        <w:br/>
        <w:t xml:space="preserve">            var result = await _registrationService.AuditAsync(registrationId, performedByUserId, status);</w:t>
        <w:br/>
        <w:t xml:space="preserve">            if (!result.Success) return result;</w:t>
        <w:br/>
        <w:br/>
        <w:t xml:space="preserve">            await _notificationService.SendAsync(registrationId, NotificationEvent.RegistrationAudited, performedByUserId, recipientUserId);</w:t>
        <w:br/>
        <w:t xml:space="preserve">            return Success(await _localizationService.GetResourceAsync("Workflow.Audit.Success"));</w:t>
        <w:br/>
        <w:t xml:space="preserve">        }</w:t>
        <w:br/>
        <w:br/>
        <w:t xml:space="preserve">        public async Task&lt;ServiceResult&gt; ReturnForEditAsync(int registrationId, int performedByUserId, int recipientUserId)</w:t>
        <w:br/>
        <w:t xml:space="preserve">        {</w:t>
        <w:br/>
        <w:t xml:space="preserve">            var result = await _registrationService.ReturnForEditAsync(registrationId, performedByUserId);</w:t>
        <w:br/>
        <w:t xml:space="preserve">            if (!result.Success) return result;</w:t>
        <w:br/>
        <w:br/>
        <w:t xml:space="preserve">            await _notificationService.SendAsync(registrationId, NotificationEvent.RegistrationReturnedForEdit, performedByUserId, recipientUserId);</w:t>
        <w:br/>
        <w:t xml:space="preserve">            return Success(await _localizationService.GetResourceAsync("Workflow.ReturnForEdit.Success"));</w:t>
        <w:br/>
        <w:t xml:space="preserve">        }</w:t>
        <w:br/>
        <w:br/>
        <w:t xml:space="preserve">        public async Task&lt;ServiceResult&gt; RejectAsync(int registrationId, int performedByUserId, int recipientUserId)</w:t>
        <w:br/>
        <w:t xml:space="preserve">        {</w:t>
        <w:br/>
        <w:t xml:space="preserve">            var result = await _registrationService.RejectAsync(registrationId, performedByUserId);</w:t>
        <w:br/>
        <w:t xml:space="preserve">            if (!result.Success) return result;</w:t>
        <w:br/>
        <w:br/>
        <w:t xml:space="preserve">            await _notificationService.SendAsync(registrationId, NotificationEvent.RegistrationRejected, performedByUserId, recipientUserId);</w:t>
        <w:br/>
        <w:t xml:space="preserve">            return Success(await _localizationService.GetResourceAsync("Workflow.Reject.Success"));</w:t>
        <w:br/>
        <w:t xml:space="preserve">        }</w:t>
        <w:br/>
        <w:br/>
        <w:t xml:space="preserve">        public async Task&lt;ServiceResult&gt; ArchiveAsync(int registrationId, int performedByUserId, int recipientUserId)</w:t>
        <w:br/>
        <w:t xml:space="preserve">        {</w:t>
        <w:br/>
        <w:t xml:space="preserve">            var result = await _registrationService.ArchiveAsync(registrationId, performedByUserId);</w:t>
        <w:br/>
        <w:t xml:space="preserve">            if (!result.Success) return result;</w:t>
        <w:br/>
        <w:br/>
        <w:t xml:space="preserve">            await _notificationService.SendAsync(registrationId, NotificationEvent.RegistrationArchived, performedByUserId, recipientUserId);</w:t>
        <w:br/>
        <w:t xml:space="preserve">            return Success(await _localizationService.GetResourceAsync("Workflow.Archive.Success"));</w:t>
        <w:br/>
        <w:t xml:space="preserve">        }</w:t>
        <w:br/>
        <w:br/>
        <w:t xml:space="preserve">        public async Task&lt;ServiceResult&gt; FinalSubmissionAsync(int registrationId, int performedByUserId, int recipientUserId)</w:t>
        <w:br/>
        <w:t xml:space="preserve">        {</w:t>
        <w:br/>
        <w:t xml:space="preserve">            var result = await _registrationService.FinalSubmissionAsync(registrationId, performedByUserId);</w:t>
        <w:br/>
        <w:t xml:space="preserve">            if (!result.Success) return result;</w:t>
        <w:br/>
        <w:br/>
        <w:t xml:space="preserve">            await _notificationService.SendAsync(registrationId, NotificationEvent.RegistrationFinalSubmission, performedByUserId, recipientUserId);</w:t>
        <w:br/>
        <w:t xml:space="preserve">            return Success(await _localizationService.GetResourceAsync("Workflow.FinalSubmission.Success"));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IReportService.cs</w:t>
      </w:r>
    </w:p>
    <w:p>
      <w:r>
        <w:t>using System.Collections.Generic;</w:t>
        <w:br/>
        <w:t>using System.Threading.Tasks;</w:t>
        <w:br/>
        <w:t>using App.Core.Domain.Reports;</w:t>
        <w:br/>
        <w:t>using App.Services.Common;</w:t>
        <w:br/>
        <w:br/>
        <w:t>namespace App.Services.Reports</w:t>
        <w:br/>
        <w:t>{</w:t>
        <w:br/>
        <w:t xml:space="preserve">    public interface IReportService</w:t>
        <w:br/>
        <w:t xml:space="preserve">    {</w:t>
        <w:br/>
        <w:t xml:space="preserve">        Task&lt;ServiceResult&lt;Report&gt;&gt; GetAsync(int id);</w:t>
        <w:br/>
        <w:t xml:space="preserve">        Task&lt;ServiceResult&lt;IReadOnlyList&lt;Report&gt;&gt;&gt; GetAllAsync(string type = null);</w:t>
        <w:br/>
        <w:t xml:space="preserve">        Task&lt;ServiceResult&lt;Report&gt;&gt; CreateAsync(Report model);</w:t>
        <w:br/>
        <w:t xml:space="preserve">        Task&lt;ServiceResult&gt; UpdateAsync(int id, Report model);</w:t>
        <w:br/>
        <w:t xml:space="preserve">        Task&lt;ServiceResult&gt; DeleteAsync(int id);</w:t>
        <w:br/>
        <w:t xml:space="preserve">    }</w:t>
        <w:br/>
        <w:t>}</w:t>
        <w:br/>
      </w:r>
    </w:p>
    <w:p>
      <w:pPr>
        <w:pStyle w:val="Heading2"/>
      </w:pPr>
      <w:r>
        <w:t>ReportService.cs</w:t>
      </w:r>
    </w:p>
    <w:p>
      <w:r>
        <w:t>using System.Linq;</w:t>
        <w:br/>
        <w:t>using System.Threading.Tasks;</w:t>
        <w:br/>
        <w:t>using System.Collections.Generic;</w:t>
        <w:br/>
        <w:t>using App.Core.Domain.Reports;</w:t>
        <w:br/>
        <w:t>using App.Core.RepositoryServices;</w:t>
        <w:br/>
        <w:t>using App.Services.Common;</w:t>
        <w:br/>
        <w:t>using App.Services.Localization;</w:t>
        <w:br/>
        <w:br/>
        <w:t>namespace App.Services.Reports</w:t>
        <w:br/>
        <w:t>{</w:t>
        <w:br/>
        <w:t xml:space="preserve">    public class ReportService : BaseService, IReportService</w:t>
        <w:br/>
        <w:t xml:space="preserve">    {</w:t>
        <w:br/>
        <w:t xml:space="preserve">        private readonly IRepository&lt;Report&gt; _reportRepository;</w:t>
        <w:br/>
        <w:t xml:space="preserve">        private readonly ILocalizationService _localizationService;</w:t>
        <w:br/>
        <w:br/>
        <w:t xml:space="preserve">        public ReportService(IRepository&lt;Report&gt; reportRepository, ILocalizationService localizationService)</w:t>
        <w:br/>
        <w:t xml:space="preserve">        {</w:t>
        <w:br/>
        <w:t xml:space="preserve">            _reportRepository = reportRepository;</w:t>
        <w:br/>
        <w:t xml:space="preserve">            _localizationService = localizationService;</w:t>
        <w:br/>
        <w:t xml:space="preserve">        }</w:t>
        <w:br/>
        <w:br/>
        <w:t xml:space="preserve">        public async Task&lt;ServiceResult&lt;Report&gt;&gt; GetAsync(int id)</w:t>
        <w:br/>
        <w:t xml:space="preserve">        {</w:t>
        <w:br/>
        <w:t xml:space="preserve">            var entity = await _reportRepository.GetByIdAsync(id);</w:t>
        <w:br/>
        <w:t xml:space="preserve">            if (entity == null) return ServiceResult&lt;Report&gt;.Failed(await _localizationService.GetResourceAsync("Report.NotFound"));</w:t>
        <w:br/>
        <w:t xml:space="preserve">            return ServiceResult&lt;Report&gt;.Success(entity);</w:t>
        <w:br/>
        <w:t xml:space="preserve">        }</w:t>
        <w:br/>
        <w:br/>
        <w:t xml:space="preserve">        public async Task&lt;ServiceResult&lt;IReadOnlyList&lt;Report&gt;&gt;&gt; GetAllAsync(string type = null)</w:t>
        <w:br/>
        <w:t xml:space="preserve">        {</w:t>
        <w:br/>
        <w:t xml:space="preserve">            var list = await _reportRepository.GetAllAsync(q =&gt;</w:t>
        <w:br/>
        <w:t xml:space="preserve">            {</w:t>
        <w:br/>
        <w:t xml:space="preserve">                if (!string.IsNullOrWhiteSpace(type)) q = q.Where(x =&gt; x.ReportType == type);</w:t>
        <w:br/>
        <w:t xml:space="preserve">                return q;</w:t>
        <w:br/>
        <w:t xml:space="preserve">            });</w:t>
        <w:br/>
        <w:t xml:space="preserve">            return ServiceResult&lt;IReadOnlyList&lt;Report&gt;&gt;.Success(list.ToList());</w:t>
        <w:br/>
        <w:t xml:space="preserve">        }</w:t>
        <w:br/>
        <w:br/>
        <w:t xml:space="preserve">        public async Task&lt;ServiceResult&lt;Report&gt;&gt; CreateAsync(Report model)</w:t>
        <w:br/>
        <w:t xml:space="preserve">        {</w:t>
        <w:br/>
        <w:t xml:space="preserve">            if (model == null) return ServiceResult&lt;Report&gt;.Failed(await _localizationService.GetResourceAsync("Errors.NullModel"));</w:t>
        <w:br/>
        <w:t xml:space="preserve">            await _reportRepository.InsertAsync(model);</w:t>
        <w:br/>
        <w:t xml:space="preserve">            return ServiceResult&lt;Report&gt;.Success(model);</w:t>
        <w:br/>
        <w:t xml:space="preserve">        }</w:t>
        <w:br/>
        <w:br/>
        <w:t xml:space="preserve">        public async Task&lt;ServiceResult&gt; UpdateAsync(int id, Report model)</w:t>
        <w:br/>
        <w:t xml:space="preserve">        {</w:t>
        <w:br/>
        <w:t xml:space="preserve">            var entity = await _reportRepository.GetByIdAsync(id);</w:t>
        <w:br/>
        <w:t xml:space="preserve">            if (entity == null) return ServiceResult.Failed(await _localizationService.GetResourceAsync("Report.NotFound"));</w:t>
        <w:br/>
        <w:t xml:space="preserve">            entity.Title = model.Title;</w:t>
        <w:br/>
        <w:t xml:space="preserve">            entity.ReportType = model.ReportType;</w:t>
        <w:br/>
        <w:t xml:space="preserve">            entity.FilePath = model.FilePath;</w:t>
        <w:br/>
        <w:t xml:space="preserve">            await _reportRepository.UpdateAsync(entity);</w:t>
        <w:br/>
        <w:t xml:space="preserve">            return ServiceResult.SuccessResult();</w:t>
        <w:br/>
        <w:t xml:space="preserve">        }</w:t>
        <w:br/>
        <w:br/>
        <w:t xml:space="preserve">        public async Task&lt;ServiceResult&gt; DeleteAsync(int id)</w:t>
        <w:br/>
        <w:t xml:space="preserve">        {</w:t>
        <w:br/>
        <w:t xml:space="preserve">            var entity = await _reportRepository.GetByIdAsync(id);</w:t>
        <w:br/>
        <w:t xml:space="preserve">            if (entity == null) return ServiceResult.Failed(await _localizationService.GetResourceAsync("Report.NotFound"));</w:t>
        <w:br/>
        <w:t xml:space="preserve">            await _reportRepository.DeleteAsync(entity);</w:t>
        <w:br/>
        <w:t xml:space="preserve">            return ServiceResult.SuccessResult();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AccessControlService.cs</w:t>
      </w:r>
    </w:p>
    <w:p>
      <w:r>
        <w:t>using System.Threading.Tasks;</w:t>
        <w:br/>
        <w:t>using App.Core.Security;</w:t>
        <w:br/>
        <w:br/>
        <w:t>namespace App.Services.Security</w:t>
        <w:br/>
        <w:t>{</w:t>
        <w:br/>
        <w:t xml:space="preserve">    public class AccessControlService : IAccessControlService</w:t>
        <w:br/>
        <w:t xml:space="preserve">    {</w:t>
        <w:br/>
        <w:t xml:space="preserve">        private readonly IPermissionService _permissionService;</w:t>
        <w:br/>
        <w:br/>
        <w:t xml:space="preserve">        public AccessControlService(IPermissionService permissionService)</w:t>
        <w:br/>
        <w:t xml:space="preserve">        {</w:t>
        <w:br/>
        <w:t xml:space="preserve">            _permissionService = permissionService;</w:t>
        <w:br/>
        <w:t xml:space="preserve">        }</w:t>
        <w:br/>
        <w:br/>
        <w:t xml:space="preserve">        public async Task&lt;bool&gt; CanAsync(int userId, string entity, CrudAction action)</w:t>
        <w:br/>
        <w:t xml:space="preserve">        {</w:t>
        <w:br/>
        <w:t xml:space="preserve">            string permission = action switch</w:t>
        <w:br/>
        <w:t xml:space="preserve">            {</w:t>
        <w:br/>
        <w:t xml:space="preserve">                CrudAction.Create =&gt; $"{entity}.Create",</w:t>
        <w:br/>
        <w:t xml:space="preserve">                CrudAction.Read =&gt; $"{entity}.Read",</w:t>
        <w:br/>
        <w:t xml:space="preserve">                CrudAction.Update =&gt; $"{entity}.Update",</w:t>
        <w:br/>
        <w:t xml:space="preserve">                CrudAction.Delete =&gt; $"{entity}.Delete",</w:t>
        <w:br/>
        <w:t xml:space="preserve">                _ =&gt; null</w:t>
        <w:br/>
        <w:t xml:space="preserve">            };</w:t>
        <w:br/>
        <w:br/>
        <w:t xml:space="preserve">            if (string.IsNullOrEmpty(permission))</w:t>
        <w:br/>
        <w:t xml:space="preserve">                return false;</w:t>
        <w:br/>
        <w:br/>
        <w:t xml:space="preserve">            return await _permissionService.AuthorizeAsync(userId, permission);</w:t>
        <w:br/>
        <w:t xml:space="preserve">        }</w:t>
        <w:br/>
        <w:br/>
        <w:t xml:space="preserve">        public async Task&lt;bool&gt; CanDoAsync(int userId, string permissionSystemName)</w:t>
        <w:br/>
        <w:t xml:space="preserve">        {</w:t>
        <w:br/>
        <w:t xml:space="preserve">            return await _permissionService.AuthorizeAsync(userId, permissionSystemName);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AuthenticationService.cs</w:t>
      </w:r>
    </w:p>
    <w:p>
      <w:r>
        <w:t>using System;</w:t>
        <w:br/>
        <w:t>using System.Threading.Tasks;</w:t>
        <w:br/>
        <w:t>using App.Core.Domain.Users;</w:t>
        <w:br/>
        <w:t>using App.Services.Security;</w:t>
        <w:br/>
        <w:t>using App.Services.Users;</w:t>
        <w:br/>
        <w:t>using Microsoft.Extensions.Configuration;</w:t>
        <w:br/>
        <w:t>using Microsoft.IdentityModel.Tokens;</w:t>
        <w:br/>
        <w:t>using System.IdentityModel.Tokens.Jwt;</w:t>
        <w:br/>
        <w:t>using System.Text;</w:t>
        <w:br/>
        <w:t>using System.Security.Claims;</w:t>
        <w:br/>
        <w:br/>
        <w:t>namespace App.Services.Authentication</w:t>
        <w:br/>
        <w:t>{</w:t>
        <w:br/>
        <w:t xml:space="preserve">    public class AuthenticationService : IAuthenticationService</w:t>
        <w:br/>
        <w:t xml:space="preserve">    {</w:t>
        <w:br/>
        <w:t xml:space="preserve">        private readonly IUserService _userService;</w:t>
        <w:br/>
        <w:t xml:space="preserve">        private readonly IEncryptionService _encryptionService;</w:t>
        <w:br/>
        <w:t xml:space="preserve">        private readonly IConfiguration _configuration;</w:t>
        <w:br/>
        <w:br/>
        <w:t xml:space="preserve">        public AuthenticationService(</w:t>
        <w:br/>
        <w:t xml:space="preserve">            IUserService userService,</w:t>
        <w:br/>
        <w:t xml:space="preserve">            IEncryptionService encryptionService,</w:t>
        <w:br/>
        <w:t xml:space="preserve">            IConfiguration configuration)</w:t>
        <w:br/>
        <w:t xml:space="preserve">        {</w:t>
        <w:br/>
        <w:t xml:space="preserve">            _userService = userService;</w:t>
        <w:br/>
        <w:t xml:space="preserve">            _encryptionService = encryptionService;</w:t>
        <w:br/>
        <w:t xml:space="preserve">            _configuration = configuration;</w:t>
        <w:br/>
        <w:t xml:space="preserve">        }</w:t>
        <w:br/>
        <w:br/>
        <w:t xml:space="preserve">        public async Task&lt;User&gt; ValidateUserAsync(string username, string password)</w:t>
        <w:br/>
        <w:t xml:space="preserve">        {</w:t>
        <w:br/>
        <w:t xml:space="preserve">            var user = await _userService.GetByUsernameAsync(username);</w:t>
        <w:br/>
        <w:t xml:space="preserve">            if (user == null || !user.IsActive)</w:t>
        <w:br/>
        <w:t xml:space="preserve">                return null;</w:t>
        <w:br/>
        <w:br/>
        <w:t xml:space="preserve">            var valid = _encryptionService.VerifyPassword(</w:t>
        <w:br/>
        <w:t xml:space="preserve">                password,</w:t>
        <w:br/>
        <w:t xml:space="preserve">                user.PasswordHash,</w:t>
        <w:br/>
        <w:t xml:space="preserve">                user.PasswordSalt,</w:t>
        <w:br/>
        <w:t xml:space="preserve">                user.PasswordFormat</w:t>
        <w:br/>
        <w:t xml:space="preserve">            );</w:t>
        <w:br/>
        <w:br/>
        <w:t xml:space="preserve">            return valid ? user : null;</w:t>
        <w:br/>
        <w:t xml:space="preserve">        }</w:t>
        <w:br/>
        <w:br/>
        <w:t xml:space="preserve">        public async Task&lt;string&gt; GenerateTokenAsync(User user)</w:t>
        <w:br/>
        <w:t xml:space="preserve">        {</w:t>
        <w:br/>
        <w:t xml:space="preserve">            var jwtKey = _configuration["Jwt:Key"];</w:t>
        <w:br/>
        <w:t xml:space="preserve">            var jwtIssuer = _configuration["Jwt:Issuer"];</w:t>
        <w:br/>
        <w:t xml:space="preserve">            var jwtExpiry = int.TryParse(_configuration["Jwt:ExpiryMinutes"], out var exp) ? exp : 120;</w:t>
        <w:br/>
        <w:br/>
        <w:t xml:space="preserve">            var key = new SymmetricSecurityKey(Encoding.UTF8.GetBytes(jwtKey));</w:t>
        <w:br/>
        <w:t xml:space="preserve">            var creds = new SigningCredentials(key, SecurityAlgorithms.HmacSha256);</w:t>
        <w:br/>
        <w:br/>
        <w:t xml:space="preserve">            var roles = await _userService.GetRolesAsync(user.Id);</w:t>
        <w:br/>
        <w:br/>
        <w:t xml:space="preserve">            var claims = new[]</w:t>
        <w:br/>
        <w:t xml:space="preserve">            {</w:t>
        <w:br/>
        <w:t xml:space="preserve">                new Claim(JwtRegisteredClaimNames.Sub, user.Username),</w:t>
        <w:br/>
        <w:t xml:space="preserve">                new Claim("userId", user.Id.ToString()),</w:t>
        <w:br/>
        <w:t xml:space="preserve">                new Claim("roles", string.Join(",", roles))</w:t>
        <w:br/>
        <w:t xml:space="preserve">            };</w:t>
        <w:br/>
        <w:br/>
        <w:t xml:space="preserve">            var token = new JwtSecurityToken(</w:t>
        <w:br/>
        <w:t xml:space="preserve">                issuer: jwtIssuer,</w:t>
        <w:br/>
        <w:t xml:space="preserve">                audience: jwtIssuer,</w:t>
        <w:br/>
        <w:t xml:space="preserve">                claims: claims,</w:t>
        <w:br/>
        <w:t xml:space="preserve">                expires: DateTime.UtcNow.AddMinutes(jwtExpiry),</w:t>
        <w:br/>
        <w:t xml:space="preserve">                signingCredentials: creds);</w:t>
        <w:br/>
        <w:br/>
        <w:t xml:space="preserve">            return new JwtSecurityTokenHandler().WriteToken(token);</w:t>
        <w:br/>
        <w:t xml:space="preserve">        }</w:t>
        <w:br/>
        <w:br/>
        <w:t xml:space="preserve">        public Task LogoutAsync(int userId)</w:t>
        <w:br/>
        <w:t xml:space="preserve">        {</w:t>
        <w:br/>
        <w:t xml:space="preserve">            // ?? ?????? ? RefreshTokens: ???? ?? DB</w:t>
        <w:br/>
        <w:t xml:space="preserve">            // ?? ???? Blacklist ??? JWT</w:t>
        <w:br/>
        <w:t xml:space="preserve">            return Task.CompletedTask;</w:t>
        <w:br/>
        <w:t xml:space="preserve">        }</w:t>
        <w:br/>
        <w:br/>
        <w:t xml:space="preserve">        public Task&lt;string&gt; RefreshTokenAsync(string token)</w:t>
        <w:br/>
        <w:t xml:space="preserve">        {</w:t>
        <w:br/>
        <w:t xml:space="preserve">            // Validate old token and issue a new one</w:t>
        <w:br/>
        <w:t xml:space="preserve">            return Task.FromResult(token); // Placeholder, ???? ??????? ?????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EncryptionService.cs</w:t>
      </w:r>
    </w:p>
    <w:p>
      <w:r>
        <w:t>using App.Core.Configuration;</w:t>
        <w:br/>
        <w:t>using App.Core.Domain.Users;</w:t>
        <w:br/>
        <w:t>using App.Core.Security;</w:t>
        <w:br/>
        <w:t>using Microsoft.Extensions.Options;</w:t>
        <w:br/>
        <w:t>using System;</w:t>
        <w:br/>
        <w:t>using System.IO;</w:t>
        <w:br/>
        <w:t>using System.Linq;</w:t>
        <w:br/>
        <w:t>using System.Security.Cryptography;</w:t>
        <w:br/>
        <w:t>using System.Text;</w:t>
        <w:br/>
        <w:br/>
        <w:t>namespace App.Services.Security</w:t>
        <w:br/>
        <w:t>{</w:t>
        <w:br/>
        <w:t xml:space="preserve">    /// &lt;summary&gt;</w:t>
        <w:br/>
        <w:t xml:space="preserve">    /// Production-grade crypto: PBKDF2 for passwords, AES-256-CBC for encryption.</w:t>
        <w:br/>
        <w:t xml:space="preserve">    /// &lt;/summary&gt;</w:t>
        <w:br/>
        <w:t xml:space="preserve">    public class EncryptionService : IEncryptionService</w:t>
        <w:br/>
        <w:t xml:space="preserve">    {</w:t>
        <w:br/>
        <w:t xml:space="preserve">        private readonly SecuritySettings _settings;</w:t>
        <w:br/>
        <w:t xml:space="preserve">        private readonly byte[] _aesKey; // 32 bytes</w:t>
        <w:br/>
        <w:br/>
        <w:t xml:space="preserve">        public EncryptionService(IOptions&lt;SecuritySettings&gt; settings)</w:t>
        <w:br/>
        <w:t xml:space="preserve">        {</w:t>
        <w:br/>
        <w:t xml:space="preserve">            _settings = settings.Value ?? new SecuritySettings();</w:t>
        <w:br/>
        <w:br/>
        <w:t xml:space="preserve">            // Derive a 256-bit key from passphrase using SHA256 (fast KDF for key material).</w:t>
        <w:br/>
        <w:t xml:space="preserve">            // Passphrase itself should be stored securely (KeyVault/Secrets).</w:t>
        <w:br/>
        <w:t xml:space="preserve">            using var sha = SHA256.Create();</w:t>
        <w:br/>
        <w:t xml:space="preserve">            _aesKey = sha.ComputeHash(Encoding.UTF8.GetBytes(_settings.EncryptionPassphrase ?? "CHANGE_ME_IN_SECRETS"));</w:t>
        <w:br/>
        <w:t xml:space="preserve">        }</w:t>
        <w:br/>
        <w:br/>
        <w:t xml:space="preserve">        #region Passwords</w:t>
        <w:br/>
        <w:br/>
        <w:t xml:space="preserve">        public string CreateSaltKey(int size = 32)</w:t>
        <w:br/>
        <w:t xml:space="preserve">        {</w:t>
        <w:br/>
        <w:t xml:space="preserve">            var bytes = new byte[size];</w:t>
        <w:br/>
        <w:t xml:space="preserve">            using var rng = RandomNumberGenerator.Create();</w:t>
        <w:br/>
        <w:t xml:space="preserve">            rng.GetBytes(bytes);</w:t>
        <w:br/>
        <w:t xml:space="preserve">            return Convert.ToBase64String(bytes);</w:t>
        <w:br/>
        <w:t xml:space="preserve">        }</w:t>
        <w:br/>
        <w:br/>
        <w:t xml:space="preserve">        public string CreatePasswordHash(string password, string saltKey, PasswordFormat format = PasswordFormat.Hashed)</w:t>
        <w:br/>
        <w:t xml:space="preserve">        {</w:t>
        <w:br/>
        <w:t xml:space="preserve">            if (password == null) throw new ArgumentNullException(nameof(password));</w:t>
        <w:br/>
        <w:t xml:space="preserve">            if (saltKey == null) throw new ArgumentNullException(nameof(saltKey));</w:t>
        <w:br/>
        <w:br/>
        <w:t xml:space="preserve">            return format switch</w:t>
        <w:br/>
        <w:t xml:space="preserve">            {</w:t>
        <w:br/>
        <w:t xml:space="preserve">                PasswordFormat.Clear =&gt; password,</w:t>
        <w:br/>
        <w:t xml:space="preserve">                PasswordFormat.Encrypted =&gt; EncryptText(password),</w:t>
        <w:br/>
        <w:t xml:space="preserve">                PasswordFormat.Hashed =&gt; PBKDF2(password, saltKey, _settings.PasswordHashIterations),</w:t>
        <w:br/>
        <w:t xml:space="preserve">                _ =&gt; throw new NotSupportedException($"Unsupported password format: {format}")</w:t>
        <w:br/>
        <w:t xml:space="preserve">            };</w:t>
        <w:br/>
        <w:t xml:space="preserve">        }</w:t>
        <w:br/>
        <w:br/>
        <w:t xml:space="preserve">        public bool VerifyPassword(string enteredPassword, string storedHash, string storedSalt, PasswordFormat format)</w:t>
        <w:br/>
        <w:t xml:space="preserve">        {</w:t>
        <w:br/>
        <w:t xml:space="preserve">            if (enteredPassword == null) return false;</w:t>
        <w:br/>
        <w:br/>
        <w:t xml:space="preserve">            switch (format)</w:t>
        <w:br/>
        <w:t xml:space="preserve">            {</w:t>
        <w:br/>
        <w:t xml:space="preserve">                case PasswordFormat.Clear:</w:t>
        <w:br/>
        <w:t xml:space="preserve">                    return enteredPassword == storedHash;</w:t>
        <w:br/>
        <w:br/>
        <w:t xml:space="preserve">                case PasswordFormat.Encrypted:</w:t>
        <w:br/>
        <w:t xml:space="preserve">                    try</w:t>
        <w:br/>
        <w:t xml:space="preserve">                    {</w:t>
        <w:br/>
        <w:t xml:space="preserve">                        var plain = DecryptText(storedHash);</w:t>
        <w:br/>
        <w:t xml:space="preserve">                        return enteredPassword == plain;</w:t>
        <w:br/>
        <w:t xml:space="preserve">                    }</w:t>
        <w:br/>
        <w:t xml:space="preserve">                    catch { return false; }</w:t>
        <w:br/>
        <w:br/>
        <w:t xml:space="preserve">                case PasswordFormat.Hashed:</w:t>
        <w:br/>
        <w:t xml:space="preserve">                    var computed = PBKDF2(enteredPassword, storedSalt, _settings.PasswordHashIterations);</w:t>
        <w:br/>
        <w:t xml:space="preserve">                    // constant-time compare</w:t>
        <w:br/>
        <w:t xml:space="preserve">                    return FixedTimeEquals(</w:t>
        <w:br/>
        <w:t xml:space="preserve">                        Convert.FromBase64String(computed),</w:t>
        <w:br/>
        <w:t xml:space="preserve">                        Convert.FromBase64String(storedHash));</w:t>
        <w:br/>
        <w:br/>
        <w:t xml:space="preserve">                default:</w:t>
        <w:br/>
        <w:t xml:space="preserve">                    return false;</w:t>
        <w:br/>
        <w:t xml:space="preserve">            }</w:t>
        <w:br/>
        <w:t xml:space="preserve">        }</w:t>
        <w:br/>
        <w:br/>
        <w:t xml:space="preserve">        private static string PBKDF2(string password, string saltBase64, int iterations)</w:t>
        <w:br/>
        <w:t xml:space="preserve">        {</w:t>
        <w:br/>
        <w:t xml:space="preserve">            var salt = Convert.FromBase64String(saltBase64);</w:t>
        <w:br/>
        <w:t xml:space="preserve">            using var pbkdf2 = new Rfc2898DeriveBytes(password, salt, iterations, HashAlgorithmName.SHA256);</w:t>
        <w:br/>
        <w:t xml:space="preserve">            var key = pbkdf2.GetBytes(32); // 256-bit</w:t>
        <w:br/>
        <w:t xml:space="preserve">            return Convert.ToBase64String(key);</w:t>
        <w:br/>
        <w:t xml:space="preserve">        }</w:t>
        <w:br/>
        <w:br/>
        <w:t xml:space="preserve">        private static bool FixedTimeEquals(byte[] a, byte[] b)</w:t>
        <w:br/>
        <w:t xml:space="preserve">        {</w:t>
        <w:br/>
        <w:t xml:space="preserve">            if (a == null || b == null || a.Length != b.Length) return false;</w:t>
        <w:br/>
        <w:t xml:space="preserve">            int diff = 0;</w:t>
        <w:br/>
        <w:t xml:space="preserve">            for (int i = 0; i &lt; a.Length; i++) diff |= a[i] ^ b[i];</w:t>
        <w:br/>
        <w:t xml:space="preserve">            return diff == 0;</w:t>
        <w:br/>
        <w:t xml:space="preserve">        }</w:t>
        <w:br/>
        <w:br/>
        <w:t xml:space="preserve">        #endregion</w:t>
        <w:br/>
        <w:br/>
        <w:t xml:space="preserve">        #region Tokens &amp; Hashes</w:t>
        <w:br/>
        <w:br/>
        <w:t xml:space="preserve">        public string GenerateSecureToken(int size = 64)</w:t>
        <w:br/>
        <w:t xml:space="preserve">        {</w:t>
        <w:br/>
        <w:t xml:space="preserve">            var bytes = new byte[size];</w:t>
        <w:br/>
        <w:t xml:space="preserve">            using var rng = RandomNumberGenerator.Create();</w:t>
        <w:br/>
        <w:t xml:space="preserve">            rng.GetBytes(bytes);</w:t>
        <w:br/>
        <w:t xml:space="preserve">            // URL-safe Base64 without padding</w:t>
        <w:br/>
        <w:t xml:space="preserve">            return Convert.ToBase64String(bytes)</w:t>
        <w:br/>
        <w:t xml:space="preserve">                .TrimEnd('=')</w:t>
        <w:br/>
        <w:t xml:space="preserve">                .Replace('+', '-')</w:t>
        <w:br/>
        <w:t xml:space="preserve">                .Replace('/', '_');</w:t>
        <w:br/>
        <w:t xml:space="preserve">        }</w:t>
        <w:br/>
        <w:br/>
        <w:t xml:space="preserve">        public string ComputeSha256(string input)</w:t>
        <w:br/>
        <w:t xml:space="preserve">        {</w:t>
        <w:br/>
        <w:t xml:space="preserve">            using var sha = SHA256.Create();</w:t>
        <w:br/>
        <w:t xml:space="preserve">            var hash = sha.ComputeHash(Encoding.UTF8.GetBytes(input ?? string.Empty));</w:t>
        <w:br/>
        <w:t xml:space="preserve">            return Convert.ToBase64String(hash);</w:t>
        <w:br/>
        <w:t xml:space="preserve">        }</w:t>
        <w:br/>
        <w:br/>
        <w:t xml:space="preserve">        public string ComputeHmac(string input, string key)</w:t>
        <w:br/>
        <w:t xml:space="preserve">        {</w:t>
        <w:br/>
        <w:t xml:space="preserve">            using var hmac = new HMACSHA256(Encoding.UTF8.GetBytes(key ?? string.Empty));</w:t>
        <w:br/>
        <w:t xml:space="preserve">            var mac = hmac.ComputeHash(Encoding.UTF8.GetBytes(input ?? string.Empty));</w:t>
        <w:br/>
        <w:t xml:space="preserve">            return Convert.ToBase64String(mac);</w:t>
        <w:br/>
        <w:t xml:space="preserve">        }</w:t>
        <w:br/>
        <w:br/>
        <w:t xml:space="preserve">        #endregion</w:t>
        <w:br/>
        <w:br/>
        <w:t xml:space="preserve">        #region AES-256-CBC</w:t>
        <w:br/>
        <w:br/>
        <w:t xml:space="preserve">        public string EncryptText(string plainText)</w:t>
        <w:br/>
        <w:t xml:space="preserve">        {</w:t>
        <w:br/>
        <w:t xml:space="preserve">            if (plainText == null) return null;</w:t>
        <w:br/>
        <w:br/>
        <w:t xml:space="preserve">            using var aes = Aes.Create();</w:t>
        <w:br/>
        <w:t xml:space="preserve">            aes.Key = _aesKey;</w:t>
        <w:br/>
        <w:t xml:space="preserve">            aes.Mode = CipherMode.CBC;</w:t>
        <w:br/>
        <w:t xml:space="preserve">            aes.Padding = PaddingMode.PKCS7;</w:t>
        <w:br/>
        <w:br/>
        <w:t xml:space="preserve">            aes.GenerateIV(); // 16 bytes</w:t>
        <w:br/>
        <w:t xml:space="preserve">            using var encryptor = aes.CreateEncryptor(aes.Key, aes.IV);</w:t>
        <w:br/>
        <w:br/>
        <w:t xml:space="preserve">            var plainBytes = Encoding.UTF8.GetBytes(plainText);</w:t>
        <w:br/>
        <w:t xml:space="preserve">            var cipherBytes = encryptor.TransformFinalBlock(plainBytes, 0, plainBytes.Length);</w:t>
        <w:br/>
        <w:br/>
        <w:t xml:space="preserve">            // store IV + cipher as base64</w:t>
        <w:br/>
        <w:t xml:space="preserve">            var payload = new byte[aes.IV.Length + cipherBytes.Length];</w:t>
        <w:br/>
        <w:t xml:space="preserve">            Buffer.BlockCopy(aes.IV, 0, payload, 0, aes.IV.Length);</w:t>
        <w:br/>
        <w:t xml:space="preserve">            Buffer.BlockCopy(cipherBytes, 0, payload, aes.IV.Length, cipherBytes.Length);</w:t>
        <w:br/>
        <w:br/>
        <w:t xml:space="preserve">            return Convert.ToBase64String(payload);</w:t>
        <w:br/>
        <w:t xml:space="preserve">        }</w:t>
        <w:br/>
        <w:br/>
        <w:t xml:space="preserve">        public string DecryptText(string cipherText)</w:t>
        <w:br/>
        <w:t xml:space="preserve">        {</w:t>
        <w:br/>
        <w:t xml:space="preserve">            if (cipherText == null) return null;</w:t>
        <w:br/>
        <w:br/>
        <w:t xml:space="preserve">            var payload = Convert.FromBase64String(cipherText);</w:t>
        <w:br/>
        <w:br/>
        <w:t xml:space="preserve">            using var aes = Aes.Create();</w:t>
        <w:br/>
        <w:t xml:space="preserve">            aes.Key = _aesKey;</w:t>
        <w:br/>
        <w:t xml:space="preserve">            aes.Mode = CipherMode.CBC;</w:t>
        <w:br/>
        <w:t xml:space="preserve">            aes.Padding = PaddingMode.PKCS7;</w:t>
        <w:br/>
        <w:br/>
        <w:t xml:space="preserve">            var iv = new byte[16];</w:t>
        <w:br/>
        <w:t xml:space="preserve">            var cipherBytes = new byte[payload.Length - 16];</w:t>
        <w:br/>
        <w:t xml:space="preserve">            Buffer.BlockCopy(payload, 0, iv, 0, 16);</w:t>
        <w:br/>
        <w:t xml:space="preserve">            Buffer.BlockCopy(payload, 16, cipherBytes, 0, cipherBytes.Length);</w:t>
        <w:br/>
        <w:br/>
        <w:t xml:space="preserve">            using var decryptor = aes.CreateDecryptor(aes.Key, iv);</w:t>
        <w:br/>
        <w:t xml:space="preserve">            var plainBytes = decryptor.TransformFinalBlock(cipherBytes, 0, cipherBytes.Length);</w:t>
        <w:br/>
        <w:t xml:space="preserve">            return Encoding.UTF8.GetString(plainBytes);</w:t>
        <w:br/>
        <w:t xml:space="preserve">        }</w:t>
        <w:br/>
        <w:br/>
        <w:t xml:space="preserve">        #endregion</w:t>
        <w:br/>
        <w:t xml:space="preserve">    }</w:t>
        <w:br/>
        <w:t>}</w:t>
        <w:br/>
      </w:r>
    </w:p>
    <w:p>
      <w:pPr>
        <w:pStyle w:val="Heading2"/>
      </w:pPr>
      <w:r>
        <w:t>IAccessControlService.cs</w:t>
      </w:r>
    </w:p>
    <w:p>
      <w:r>
        <w:t>using System.Threading.Tasks;</w:t>
        <w:br/>
        <w:br/>
        <w:t>namespace App.Services.Security</w:t>
        <w:br/>
        <w:t>{</w:t>
        <w:br/>
        <w:t xml:space="preserve">    public enum CrudAction { Create, Read, Update, Delete }</w:t>
        <w:br/>
        <w:br/>
        <w:t xml:space="preserve">    public interface IAccessControlService</w:t>
        <w:br/>
        <w:t xml:space="preserve">    {</w:t>
        <w:br/>
        <w:t xml:space="preserve">        Task&lt;bool&gt; CanAsync(int userId, string entity, CrudAction action);</w:t>
        <w:br/>
        <w:br/>
        <w:t xml:space="preserve">        Task&lt;bool&gt; CanDoAsync(int userId, string permissionSystemName);</w:t>
        <w:br/>
        <w:t xml:space="preserve">    }</w:t>
        <w:br/>
        <w:br/>
        <w:t>}</w:t>
        <w:br/>
      </w:r>
    </w:p>
    <w:p>
      <w:pPr>
        <w:pStyle w:val="Heading2"/>
      </w:pPr>
      <w:r>
        <w:t>IAuthenticationService.cs</w:t>
      </w:r>
    </w:p>
    <w:p>
      <w:r>
        <w:t>using System.Threading.Tasks;</w:t>
        <w:br/>
        <w:t>using App.Core.Domain.Users;</w:t>
        <w:br/>
        <w:br/>
        <w:t>namespace App.Services.Authentication</w:t>
        <w:br/>
        <w:t>{</w:t>
        <w:br/>
        <w:t xml:space="preserve">    public interface IAuthenticationService</w:t>
        <w:br/>
        <w:t xml:space="preserve">    {</w:t>
        <w:br/>
        <w:t xml:space="preserve">        /// &lt;summary&gt;</w:t>
        <w:br/>
        <w:t xml:space="preserve">        /// Validate username &amp; password, return user if success.</w:t>
        <w:br/>
        <w:t xml:space="preserve">        /// &lt;/summary&gt;</w:t>
        <w:br/>
        <w:t xml:space="preserve">        Task&lt;User&gt; ValidateUserAsync(string username, string password);</w:t>
        <w:br/>
        <w:br/>
        <w:t xml:space="preserve">        /// &lt;summary&gt;</w:t>
        <w:br/>
        <w:t xml:space="preserve">        /// Generate JWT or session token for authenticated user.</w:t>
        <w:br/>
        <w:t xml:space="preserve">        /// &lt;/summary&gt;</w:t>
        <w:br/>
        <w:t xml:space="preserve">        Task&lt;string&gt; GenerateTokenAsync(User user);</w:t>
        <w:br/>
        <w:br/>
        <w:t xml:space="preserve">        /// &lt;summary&gt;</w:t>
        <w:br/>
        <w:t xml:space="preserve">        /// Invalidate user session / token.</w:t>
        <w:br/>
        <w:t xml:space="preserve">        /// &lt;/summary&gt;</w:t>
        <w:br/>
        <w:t xml:space="preserve">        Task LogoutAsync(int userId);</w:t>
        <w:br/>
        <w:br/>
        <w:t xml:space="preserve">        /// &lt;summary&gt;</w:t>
        <w:br/>
        <w:t xml:space="preserve">        /// Refresh JWT token (for long-running sessions).</w:t>
        <w:br/>
        <w:t xml:space="preserve">        /// &lt;/summary&gt;</w:t>
        <w:br/>
        <w:t xml:space="preserve">        Task&lt;string&gt; RefreshTokenAsync(string token);</w:t>
        <w:br/>
        <w:t xml:space="preserve">    }</w:t>
        <w:br/>
        <w:t>}</w:t>
        <w:br/>
      </w:r>
    </w:p>
    <w:p>
      <w:pPr>
        <w:pStyle w:val="Heading2"/>
      </w:pPr>
      <w:r>
        <w:t>IEncryptionService.cs</w:t>
      </w:r>
    </w:p>
    <w:p>
      <w:r>
        <w:t>using App.Core.Domain.Users;</w:t>
        <w:br/>
        <w:br/>
        <w:t>namespace App.Services.Security</w:t>
        <w:br/>
        <w:t>{</w:t>
        <w:br/>
        <w:t xml:space="preserve">    public interface IEncryptionService</w:t>
        <w:br/>
        <w:t xml:space="preserve">    {</w:t>
        <w:br/>
        <w:t xml:space="preserve">        /// &lt;summary&gt;</w:t>
        <w:br/>
        <w:t xml:space="preserve">        /// Create a hash for a given password with salt &amp; format.</w:t>
        <w:br/>
        <w:t xml:space="preserve">        /// &lt;/summary&gt;</w:t>
        <w:br/>
        <w:t xml:space="preserve">        string CreatePasswordHash(string password, string saltKey, PasswordFormat format = PasswordFormat.Hashed);</w:t>
        <w:br/>
        <w:br/>
        <w:t xml:space="preserve">        /// &lt;summary&gt;</w:t>
        <w:br/>
        <w:t xml:space="preserve">        /// Generate a new random salt.</w:t>
        <w:br/>
        <w:t xml:space="preserve">        /// &lt;/summary&gt;</w:t>
        <w:br/>
        <w:t xml:space="preserve">        string CreateSaltKey(int size = 32);</w:t>
        <w:br/>
        <w:br/>
        <w:t xml:space="preserve">        /// &lt;summary&gt;</w:t>
        <w:br/>
        <w:t xml:space="preserve">        /// Verify a password against hash+salt.</w:t>
        <w:br/>
        <w:t xml:space="preserve">        /// &lt;/summary&gt;</w:t>
        <w:br/>
        <w:t xml:space="preserve">        bool VerifyPassword(string enteredPassword, string storedHash, string storedSalt, PasswordFormat format);</w:t>
        <w:br/>
        <w:br/>
        <w:t xml:space="preserve">        /// &lt;summary&gt;</w:t>
        <w:br/>
        <w:t xml:space="preserve">        /// Generate a random secure token (for password reset, MFA).</w:t>
        <w:br/>
        <w:t xml:space="preserve">        /// &lt;/summary&gt;</w:t>
        <w:br/>
        <w:t xml:space="preserve">        string GenerateSecureToken(int size = 64);</w:t>
        <w:br/>
        <w:br/>
        <w:t xml:space="preserve">        /// &lt;summary&gt;</w:t>
        <w:br/>
        <w:t xml:space="preserve">        /// Encrypt plain text with system key.</w:t>
        <w:br/>
        <w:t xml:space="preserve">        /// &lt;/summary&gt;</w:t>
        <w:br/>
        <w:t xml:space="preserve">        string EncryptText(string plainText);</w:t>
        <w:br/>
        <w:br/>
        <w:t xml:space="preserve">        /// &lt;summary&gt;</w:t>
        <w:br/>
        <w:t xml:space="preserve">        /// Decrypt text with system key.</w:t>
        <w:br/>
        <w:t xml:space="preserve">        /// &lt;/summary&gt;</w:t>
        <w:br/>
        <w:t xml:space="preserve">        string DecryptText(string cipherText);</w:t>
        <w:br/>
        <w:br/>
        <w:t xml:space="preserve">        /// &lt;summary&gt;</w:t>
        <w:br/>
        <w:t xml:space="preserve">        /// Compute SHA256 hash of a string.</w:t>
        <w:br/>
        <w:t xml:space="preserve">        /// &lt;/summary&gt;</w:t>
        <w:br/>
        <w:t xml:space="preserve">        string ComputeSha256(string input);</w:t>
        <w:br/>
        <w:br/>
        <w:t xml:space="preserve">        /// &lt;summary&gt;</w:t>
        <w:br/>
        <w:t xml:space="preserve">        /// Compute HMAC (keyed hash).</w:t>
        <w:br/>
        <w:t xml:space="preserve">        /// &lt;/summary&gt;</w:t>
        <w:br/>
        <w:t xml:space="preserve">        string ComputeHmac(string input, string key);</w:t>
        <w:br/>
        <w:t xml:space="preserve">    }</w:t>
        <w:br/>
        <w:t>}</w:t>
        <w:br/>
      </w:r>
    </w:p>
    <w:p>
      <w:pPr>
        <w:pStyle w:val="Heading2"/>
      </w:pPr>
      <w:r>
        <w:t>IPermissionService.cs</w:t>
      </w:r>
    </w:p>
    <w:p>
      <w:r>
        <w:t>﻿using System.Collections.Generic;</w:t>
        <w:br/>
        <w:t>using System.Threading.Tasks;</w:t>
        <w:br/>
        <w:t>using App.Core.Domain.Security;</w:t>
        <w:br/>
        <w:t>using App.Services.Common;</w:t>
        <w:br/>
        <w:br/>
        <w:t>namespace App.Services.Security</w:t>
        <w:br/>
        <w:t>{</w:t>
        <w:br/>
        <w:t xml:space="preserve">    public interface IPermissionService</w:t>
        <w:br/>
        <w:t xml:space="preserve">    {</w:t>
        <w:br/>
        <w:t xml:space="preserve">        // CRUD</w:t>
        <w:br/>
        <w:t xml:space="preserve">        Task&lt;Permission&gt; GetBySystemNameAsync(string systemName);</w:t>
        <w:br/>
        <w:t xml:space="preserve">        Task&lt;IList&lt;Permission&gt;&gt; GetAllAsync(bool onlyActive = true);</w:t>
        <w:br/>
        <w:t xml:space="preserve">        Task&lt;ServiceResult&lt;Permission&gt;&gt; InsertAsync(Permission permission);</w:t>
        <w:br/>
        <w:t xml:space="preserve">        Task&lt;ServiceResult&lt;Permission&gt;&gt; UpdateAsync(Permission permission);</w:t>
        <w:br/>
        <w:t xml:space="preserve">        Task&lt;ServiceResult&gt; DeleteAsync(int permissionId);</w:t>
        <w:br/>
        <w:br/>
        <w:t xml:space="preserve">        // Role ↔ Permission</w:t>
        <w:br/>
        <w:t xml:space="preserve">        Task&lt;IList&lt;string&gt;&gt; GetPermissionsForRoleAsync(int roleId);</w:t>
        <w:br/>
        <w:t xml:space="preserve">        Task&lt;ServiceResult&gt; GrantPermissionToRoleAsync(int roleId, string permissionSystemName);</w:t>
        <w:br/>
        <w:t xml:space="preserve">        Task&lt;ServiceResult&gt; RevokePermissionFromRoleAsync(int roleId, string permissionSystemName);</w:t>
        <w:br/>
        <w:br/>
        <w:t xml:space="preserve">        // User overrides</w:t>
        <w:br/>
        <w:t xml:space="preserve">        Task&lt;IList&lt;string&gt;&gt; GetUserOverridesAsync(int userId, bool onlyGranted = false);</w:t>
        <w:br/>
        <w:t xml:space="preserve">        Task&lt;ServiceResult&gt; SetUserOverrideAsync(int userId, string permissionSystemName, bool isGranted);</w:t>
        <w:br/>
        <w:t xml:space="preserve">        Task&lt;ServiceResult&gt; RemoveUserOverrideAsync(int userId, string permissionSystemName);</w:t>
        <w:br/>
        <w:br/>
        <w:t xml:space="preserve">        // Authorization check</w:t>
        <w:br/>
        <w:t xml:space="preserve">        Task&lt;bool&gt; AuthorizeAsync(int userId, string permissionSystemName);</w:t>
        <w:br/>
        <w:t xml:space="preserve">    }</w:t>
        <w:br/>
        <w:t>}</w:t>
        <w:br/>
      </w:r>
    </w:p>
    <w:p>
      <w:pPr>
        <w:pStyle w:val="Heading2"/>
      </w:pPr>
      <w:r>
        <w:t>IRoleService.cs</w:t>
      </w:r>
    </w:p>
    <w:p>
      <w:r>
        <w:t>using System.Collections.Generic;</w:t>
        <w:br/>
        <w:t>using System.Threading.Tasks;</w:t>
        <w:br/>
        <w:t>using App.Core.Domain.Security;</w:t>
        <w:br/>
        <w:t>using App.Services.Common;</w:t>
        <w:br/>
        <w:br/>
        <w:t>namespace App.Services.Security</w:t>
        <w:br/>
        <w:t>{</w:t>
        <w:br/>
        <w:t xml:space="preserve">    public interface IRoleService</w:t>
        <w:br/>
        <w:t xml:space="preserve">    {</w:t>
        <w:br/>
        <w:t xml:space="preserve">        // CRUD</w:t>
        <w:br/>
        <w:t xml:space="preserve">        Task&lt;Role&gt; GetByIdAsync(int roleId);</w:t>
        <w:br/>
        <w:t xml:space="preserve">        Task&lt;IList&lt;Role&gt;&gt; GetAllAsync(bool onlyActive = true);</w:t>
        <w:br/>
        <w:t xml:space="preserve">        Task&lt;ServiceResult&lt;Role&gt;&gt; InsertAsync(Role role);</w:t>
        <w:br/>
        <w:t xml:space="preserve">        Task&lt;ServiceResult&lt;Role&gt;&gt; UpdateAsync(Role role);</w:t>
        <w:br/>
        <w:t xml:space="preserve">        Task&lt;ServiceResult&gt; DeleteAsync(int roleId);</w:t>
        <w:br/>
        <w:br/>
        <w:t xml:space="preserve">        Task&lt;IList&lt;Role&gt;&gt; GetRolesByUserIdAsync(int userId);</w:t>
        <w:br/>
        <w:t xml:space="preserve">        Task&lt;ServiceResult&gt; AddUserToRoleAsync(int userId, int roleId);</w:t>
        <w:br/>
        <w:t xml:space="preserve">        Task&lt;ServiceResult&gt; RemoveUserFromRoleAsync(int userId, int roleId);</w:t>
        <w:br/>
        <w:t xml:space="preserve">    }</w:t>
        <w:br/>
        <w:t>}</w:t>
        <w:br/>
      </w:r>
    </w:p>
    <w:p>
      <w:pPr>
        <w:pStyle w:val="Heading2"/>
      </w:pPr>
      <w:r>
        <w:t>PermissionService.cs</w:t>
      </w:r>
    </w:p>
    <w:p>
      <w:r>
        <w:t>using App.Core.Domain.Security;</w:t>
        <w:br/>
        <w:t>using App.Core.Domain.Users;</w:t>
        <w:br/>
        <w:t>using App.Core.RepositoryServices;</w:t>
        <w:br/>
        <w:t>using App.Services.Common;</w:t>
        <w:br/>
        <w:t>using App.Services.Localization;</w:t>
        <w:br/>
        <w:t>using System.Collections.Generic;</w:t>
        <w:br/>
        <w:t>using System.Linq;</w:t>
        <w:br/>
        <w:t>using System.Threading.Tasks;</w:t>
        <w:br/>
        <w:br/>
        <w:t>namespace App.Services.Security</w:t>
        <w:br/>
        <w:t>{</w:t>
        <w:br/>
        <w:t xml:space="preserve">    public class PermissionService : BaseService, IPermissionService</w:t>
        <w:br/>
        <w:t xml:space="preserve">    {</w:t>
        <w:br/>
        <w:t xml:space="preserve">        private readonly IRepository&lt;Permission&gt; _permissionRepo;</w:t>
        <w:br/>
        <w:t xml:space="preserve">        private readonly IRepository&lt;RolePermission&gt; _rolePermissionRepo;</w:t>
        <w:br/>
        <w:t xml:space="preserve">        private readonly IRepository&lt;UserRole&gt; _userRoleRepo;</w:t>
        <w:br/>
        <w:t xml:space="preserve">        private readonly IRepository&lt;UserPermissionOverride&gt; _userOverrideRepo;</w:t>
        <w:br/>
        <w:t xml:space="preserve">        private readonly ILocalizationService _localization;</w:t>
        <w:br/>
        <w:br/>
        <w:t xml:space="preserve">        public PermissionService(</w:t>
        <w:br/>
        <w:t xml:space="preserve">            IRepository&lt;Permission&gt; permissionRepo,</w:t>
        <w:br/>
        <w:t xml:space="preserve">            IRepository&lt;RolePermission&gt; rolePermissionRepo,</w:t>
        <w:br/>
        <w:t xml:space="preserve">            IRepository&lt;UserRole&gt; userRoleRepo,</w:t>
        <w:br/>
        <w:t xml:space="preserve">            IRepository&lt;UserPermissionOverride&gt; userOverrideRepo,</w:t>
        <w:br/>
        <w:t xml:space="preserve">            ILocalizationService localization)</w:t>
        <w:br/>
        <w:t xml:space="preserve">        {</w:t>
        <w:br/>
        <w:t xml:space="preserve">            _permissionRepo = permissionRepo;</w:t>
        <w:br/>
        <w:t xml:space="preserve">            _rolePermissionRepo = rolePermissionRepo;</w:t>
        <w:br/>
        <w:t xml:space="preserve">            _userRoleRepo = userRoleRepo;</w:t>
        <w:br/>
        <w:t xml:space="preserve">            _userOverrideRepo = userOverrideRepo;</w:t>
        <w:br/>
        <w:t xml:space="preserve">            _localization = localization;</w:t>
        <w:br/>
        <w:t xml:space="preserve">        }</w:t>
        <w:br/>
        <w:br/>
        <w:t xml:space="preserve">        #region CRUD</w:t>
        <w:br/>
        <w:br/>
        <w:t xml:space="preserve">        public async Task&lt;Permission&gt; GetBySystemNameAsync(string systemName)</w:t>
        <w:br/>
        <w:t xml:space="preserve">        {</w:t>
        <w:br/>
        <w:t xml:space="preserve">            var list = await _permissionRepo.GetAllAsync(q =&gt; q.Where(p =&gt; p.SystemName == systemName));</w:t>
        <w:br/>
        <w:t xml:space="preserve">            return list.FirstOrDefault();</w:t>
        <w:br/>
        <w:t xml:space="preserve">        }</w:t>
        <w:br/>
        <w:br/>
        <w:t xml:space="preserve">        public async Task&lt;IList&lt;Permission&gt;&gt; GetAllAsync(bool onlyActive = true)</w:t>
        <w:br/>
        <w:t xml:space="preserve">        {</w:t>
        <w:br/>
        <w:t xml:space="preserve">            return await _permissionRepo.GetAllAsync(q =&gt;</w:t>
        <w:br/>
        <w:t xml:space="preserve">                onlyActive ? q.Where(p =&gt; p.IsActive) : q);</w:t>
        <w:br/>
        <w:t xml:space="preserve">        }</w:t>
        <w:br/>
        <w:br/>
        <w:t xml:space="preserve">        public async Task&lt;ServiceResult&lt;Permission&gt;&gt; InsertAsync(Permission permission)</w:t>
        <w:br/>
        <w:t xml:space="preserve">        {</w:t>
        <w:br/>
        <w:t xml:space="preserve">            if (permission == null)</w:t>
        <w:br/>
        <w:t xml:space="preserve">                return Failed&lt;Permission&gt;(await _localization.GetResourceAsync("Permission.Insert.Null"));</w:t>
        <w:br/>
        <w:br/>
        <w:t xml:space="preserve">            var existing = await GetBySystemNameAsync(permission.SystemName);</w:t>
        <w:br/>
        <w:t xml:space="preserve">            if (existing != null)</w:t>
        <w:br/>
        <w:t xml:space="preserve">                return Failed&lt;Permission&gt;(await _localization.GetResourceAsync("Permission.Insert.Duplicate"));</w:t>
        <w:br/>
        <w:br/>
        <w:t xml:space="preserve">            await _permissionRepo.InsertAsync(permission);</w:t>
        <w:br/>
        <w:t xml:space="preserve">            return Success(permission, await _localization.GetResourceAsync("Permission.Insert.Success"));</w:t>
        <w:br/>
        <w:t xml:space="preserve">        }</w:t>
        <w:br/>
        <w:br/>
        <w:t xml:space="preserve">        public async Task&lt;ServiceResult&lt;Permission&gt;&gt; UpdateAsync(Permission permission)</w:t>
        <w:br/>
        <w:t xml:space="preserve">        {</w:t>
        <w:br/>
        <w:t xml:space="preserve">            if (permission == null)</w:t>
        <w:br/>
        <w:t xml:space="preserve">                return Failed&lt;Permission&gt;(await _localization.GetResourceAsync("Permission.Update.Null"));</w:t>
        <w:br/>
        <w:br/>
        <w:t xml:space="preserve">            await _permissionRepo.UpdateAsync(permission);</w:t>
        <w:br/>
        <w:t xml:space="preserve">            return Success(permission, await _localization.GetResourceAsync("Permission.Update.Success"));</w:t>
        <w:br/>
        <w:t xml:space="preserve">        }</w:t>
        <w:br/>
        <w:br/>
        <w:t xml:space="preserve">        public async Task&lt;ServiceResult&gt; DeleteAsync(int permissionId)</w:t>
        <w:br/>
        <w:t xml:space="preserve">        {</w:t>
        <w:br/>
        <w:t xml:space="preserve">            var entity = await _permissionRepo.GetByIdAsync(permissionId);</w:t>
        <w:br/>
        <w:t xml:space="preserve">            if (entity == null)</w:t>
        <w:br/>
        <w:t xml:space="preserve">                return Failed(await _localization.GetResourceAsync("Permission.NotFound"));</w:t>
        <w:br/>
        <w:br/>
        <w:t xml:space="preserve">            await _permissionRepo.DeleteAsync(entity);</w:t>
        <w:br/>
        <w:t xml:space="preserve">            return Success(await _localization.GetResourceAsync("Permission.Delete.Success"));</w:t>
        <w:br/>
        <w:t xml:space="preserve">        }</w:t>
        <w:br/>
        <w:br/>
        <w:t xml:space="preserve">        #endregion</w:t>
        <w:br/>
        <w:br/>
        <w:t xml:space="preserve">        #region Role ? Permission</w:t>
        <w:br/>
        <w:br/>
        <w:t xml:space="preserve">        public async Task&lt;IList&lt;string&gt;&gt; GetPermissionsForRoleAsync(int roleId)</w:t>
        <w:br/>
        <w:t xml:space="preserve">        {</w:t>
        <w:br/>
        <w:t xml:space="preserve">            var perms = from rp in _rolePermissionRepo.Table</w:t>
        <w:br/>
        <w:t xml:space="preserve">                        join p in _permissionRepo.Table on rp.PermissionId equals p.Id</w:t>
        <w:br/>
        <w:t xml:space="preserve">                        where rp.RoleId == roleId &amp;&amp; p.IsActive</w:t>
        <w:br/>
        <w:t xml:space="preserve">                        select p.SystemName;</w:t>
        <w:br/>
        <w:br/>
        <w:t xml:space="preserve">            return perms.ToList();</w:t>
        <w:br/>
        <w:t xml:space="preserve">        }</w:t>
        <w:br/>
        <w:br/>
        <w:t xml:space="preserve">        public async Task&lt;ServiceResult&gt; GrantPermissionToRoleAsync(int roleId, string permissionSystemName)</w:t>
        <w:br/>
        <w:t xml:space="preserve">        {</w:t>
        <w:br/>
        <w:t xml:space="preserve">            var perm = await GetBySystemNameAsync(permissionSystemName);</w:t>
        <w:br/>
        <w:t xml:space="preserve">            if (perm == null)</w:t>
        <w:br/>
        <w:t xml:space="preserve">                return Failed(await _localization.GetResourceAsync("Permission.NotFound"));</w:t>
        <w:br/>
        <w:br/>
        <w:t xml:space="preserve">            var exists = _rolePermissionRepo.Table.Any(rp =&gt; rp.RoleId == roleId &amp;&amp; rp.PermissionId == perm.Id);</w:t>
        <w:br/>
        <w:t xml:space="preserve">            if (exists)</w:t>
        <w:br/>
        <w:t xml:space="preserve">                return Failed(await _localization.GetResourceAsync("Permission.AlreadyGranted"));</w:t>
        <w:br/>
        <w:br/>
        <w:t xml:space="preserve">            await _rolePermissionRepo.InsertAsync(new RolePermission</w:t>
        <w:br/>
        <w:t xml:space="preserve">            {</w:t>
        <w:br/>
        <w:t xml:space="preserve">                RoleId = roleId,</w:t>
        <w:br/>
        <w:t xml:space="preserve">                PermissionId = perm.Id</w:t>
        <w:br/>
        <w:t xml:space="preserve">            });</w:t>
        <w:br/>
        <w:br/>
        <w:t xml:space="preserve">            return Success(await _localization.GetResourceAsync("Permission.Grant.Success"));</w:t>
        <w:br/>
        <w:t xml:space="preserve">        }</w:t>
        <w:br/>
        <w:br/>
        <w:t xml:space="preserve">        public async Task&lt;ServiceResult&gt; RevokePermissionFromRoleAsync(int roleId, string permissionSystemName)</w:t>
        <w:br/>
        <w:t xml:space="preserve">        {</w:t>
        <w:br/>
        <w:t xml:space="preserve">            var perm = await GetBySystemNameAsync(permissionSystemName);</w:t>
        <w:br/>
        <w:t xml:space="preserve">            if (perm == null)</w:t>
        <w:br/>
        <w:t xml:space="preserve">                return Failed(await _localization.GetResourceAsync("Permission.NotFound"));</w:t>
        <w:br/>
        <w:br/>
        <w:t xml:space="preserve">            var entity = _rolePermissionRepo.Table</w:t>
        <w:br/>
        <w:t xml:space="preserve">                .FirstOrDefault(rp =&gt; rp.RoleId == roleId &amp;&amp; rp.PermissionId == perm.Id);</w:t>
        <w:br/>
        <w:br/>
        <w:t xml:space="preserve">            if (entity == null)</w:t>
        <w:br/>
        <w:t xml:space="preserve">                return Failed(await _localization.GetResourceAsync("Permission.NotGranted"));</w:t>
        <w:br/>
        <w:br/>
        <w:t xml:space="preserve">            await _rolePermissionRepo.DeleteAsync(entity);</w:t>
        <w:br/>
        <w:t xml:space="preserve">            return Success(await _localization.GetResourceAsync("Permission.Revoke.Success"));</w:t>
        <w:br/>
        <w:t xml:space="preserve">        }</w:t>
        <w:br/>
        <w:br/>
        <w:t xml:space="preserve">        #endregion</w:t>
        <w:br/>
        <w:br/>
        <w:t xml:space="preserve">        #region User overrides</w:t>
        <w:br/>
        <w:br/>
        <w:t xml:space="preserve">        public async Task&lt;IList&lt;string&gt;&gt; GetUserOverridesAsync(int userId, bool onlyGranted = false)</w:t>
        <w:br/>
        <w:t xml:space="preserve">        {</w:t>
        <w:br/>
        <w:t xml:space="preserve">            var query = from o in _userOverrideRepo.Table</w:t>
        <w:br/>
        <w:t xml:space="preserve">                        join p in _permissionRepo.Table on o.PermissionId equals p.Id</w:t>
        <w:br/>
        <w:t xml:space="preserve">                        where o.UserId == userId</w:t>
        <w:br/>
        <w:t xml:space="preserve">                        select new { o.IsGranted, p.SystemName };</w:t>
        <w:br/>
        <w:br/>
        <w:t xml:space="preserve">            if (onlyGranted)</w:t>
        <w:br/>
        <w:t xml:space="preserve">                return query.Where(x =&gt; x.IsGranted).Select(x =&gt; x.SystemName).ToList();</w:t>
        <w:br/>
        <w:br/>
        <w:t xml:space="preserve">            return query.Select(x =&gt; $"{x.SystemName}:{(x.IsGranted ? "Allow" : "Deny")}").ToList();</w:t>
        <w:br/>
        <w:t xml:space="preserve">        }</w:t>
        <w:br/>
        <w:br/>
        <w:t xml:space="preserve">        public async Task&lt;ServiceResult&gt; SetUserOverrideAsync(int userId, string permissionSystemName, bool isGranted)</w:t>
        <w:br/>
        <w:t xml:space="preserve">        {</w:t>
        <w:br/>
        <w:t xml:space="preserve">            var perm = await GetBySystemNameAsync(permissionSystemName);</w:t>
        <w:br/>
        <w:t xml:space="preserve">            if (perm == null)</w:t>
        <w:br/>
        <w:t xml:space="preserve">                return Failed(await _localization.GetResourceAsync("Permission.NotFound"));</w:t>
        <w:br/>
        <w:br/>
        <w:t xml:space="preserve">            var entity = _userOverrideRepo.Table</w:t>
        <w:br/>
        <w:t xml:space="preserve">                .FirstOrDefault(o =&gt; o.UserId == userId &amp;&amp; o.PermissionId == perm.Id);</w:t>
        <w:br/>
        <w:br/>
        <w:t xml:space="preserve">            if (entity != null)</w:t>
        <w:br/>
        <w:t xml:space="preserve">            {</w:t>
        <w:br/>
        <w:t xml:space="preserve">                entity.IsGranted = isGranted;</w:t>
        <w:br/>
        <w:t xml:space="preserve">                await _userOverrideRepo.UpdateAsync(entity);</w:t>
        <w:br/>
        <w:t xml:space="preserve">            }</w:t>
        <w:br/>
        <w:t xml:space="preserve">            else</w:t>
        <w:br/>
        <w:t xml:space="preserve">            {</w:t>
        <w:br/>
        <w:t xml:space="preserve">                await _userOverrideRepo.InsertAsync(new UserPermissionOverride</w:t>
        <w:br/>
        <w:t xml:space="preserve">                {</w:t>
        <w:br/>
        <w:t xml:space="preserve">                    UserId = userId,</w:t>
        <w:br/>
        <w:t xml:space="preserve">                    PermissionId = perm.Id,</w:t>
        <w:br/>
        <w:t xml:space="preserve">                    IsGranted = isGranted</w:t>
        <w:br/>
        <w:t xml:space="preserve">                });</w:t>
        <w:br/>
        <w:t xml:space="preserve">            }</w:t>
        <w:br/>
        <w:br/>
        <w:t xml:space="preserve">            return Success(await _localization.GetResourceAsync("Permission.Override.Success"));</w:t>
        <w:br/>
        <w:t xml:space="preserve">        }</w:t>
        <w:br/>
        <w:br/>
        <w:t xml:space="preserve">        public async Task&lt;ServiceResult&gt; RemoveUserOverrideAsync(int userId, string permissionSystemName)</w:t>
        <w:br/>
        <w:t xml:space="preserve">        {</w:t>
        <w:br/>
        <w:t xml:space="preserve">            var perm = await GetBySystemNameAsync(permissionSystemName);</w:t>
        <w:br/>
        <w:t xml:space="preserve">            if (perm == null)</w:t>
        <w:br/>
        <w:t xml:space="preserve">                return Failed(await _localization.GetResourceAsync("Permission.NotFound"));</w:t>
        <w:br/>
        <w:br/>
        <w:t xml:space="preserve">            var entity = _userOverrideRepo.Table</w:t>
        <w:br/>
        <w:t xml:space="preserve">                .FirstOrDefault(o =&gt; o.UserId == userId &amp;&amp; o.PermissionId == perm.Id);</w:t>
        <w:br/>
        <w:br/>
        <w:t xml:space="preserve">            if (entity == null)</w:t>
        <w:br/>
        <w:t xml:space="preserve">                return Failed(await _localization.GetResourceAsync("Permission.Override.NotFound"));</w:t>
        <w:br/>
        <w:br/>
        <w:t xml:space="preserve">            await _userOverrideRepo.DeleteAsync(entity);</w:t>
        <w:br/>
        <w:t xml:space="preserve">            return Success(await _localization.GetResourceAsync("Permission.Override.Removed"));</w:t>
        <w:br/>
        <w:t xml:space="preserve">        }</w:t>
        <w:br/>
        <w:br/>
        <w:t xml:space="preserve">        #endregion</w:t>
        <w:br/>
        <w:br/>
        <w:t xml:space="preserve">        #region Authorization</w:t>
        <w:br/>
        <w:br/>
        <w:t xml:space="preserve">        public async Task&lt;bool&gt; AuthorizeAsync(int userId, string permissionSystemName)</w:t>
        <w:br/>
        <w:t xml:space="preserve">        {</w:t>
        <w:br/>
        <w:t xml:space="preserve">            var perm = await GetBySystemNameAsync(permissionSystemName);</w:t>
        <w:br/>
        <w:t xml:space="preserve">            if (perm == null || !perm.IsActive)</w:t>
        <w:br/>
        <w:t xml:space="preserve">                return false;</w:t>
        <w:br/>
        <w:br/>
        <w:t xml:space="preserve">            // 1) User override</w:t>
        <w:br/>
        <w:t xml:space="preserve">            var overrideEntity = _userOverrideRepo.Table</w:t>
        <w:br/>
        <w:t xml:space="preserve">                .FirstOrDefault(o =&gt; o.UserId == userId &amp;&amp; o.PermissionId == perm.Id);</w:t>
        <w:br/>
        <w:t xml:space="preserve">            if (overrideEntity != null)</w:t>
        <w:br/>
        <w:t xml:space="preserve">                return overrideEntity.IsGranted;</w:t>
        <w:br/>
        <w:br/>
        <w:t xml:space="preserve">            // 2) Roles</w:t>
        <w:br/>
        <w:t xml:space="preserve">            var roleIds = _userRoleRepo.Table</w:t>
        <w:br/>
        <w:t xml:space="preserve">                .Where(ur =&gt; ur.UserId == userId)</w:t>
        <w:br/>
        <w:t xml:space="preserve">                .Select(ur =&gt; ur.RoleId)</w:t>
        <w:br/>
        <w:t xml:space="preserve">                .ToList();</w:t>
        <w:br/>
        <w:br/>
        <w:t xml:space="preserve">            if (!roleIds.Any())</w:t>
        <w:br/>
        <w:t xml:space="preserve">                return false;</w:t>
        <w:br/>
        <w:br/>
        <w:t xml:space="preserve">            var granted = _rolePermissionRepo.Table</w:t>
        <w:br/>
        <w:t xml:space="preserve">                .Any(rp =&gt; roleIds.Contains(rp.RoleId) &amp;&amp; rp.PermissionId == perm.Id);</w:t>
        <w:br/>
        <w:br/>
        <w:t xml:space="preserve">            return granted;</w:t>
        <w:br/>
        <w:t xml:space="preserve">        }</w:t>
        <w:br/>
        <w:br/>
        <w:t xml:space="preserve">        #endregion</w:t>
        <w:br/>
        <w:t xml:space="preserve">    }</w:t>
        <w:br/>
        <w:t>}</w:t>
        <w:br/>
      </w:r>
    </w:p>
    <w:p>
      <w:pPr>
        <w:pStyle w:val="Heading2"/>
      </w:pPr>
      <w:r>
        <w:t>RoleService.cs</w:t>
      </w:r>
    </w:p>
    <w:p>
      <w:r>
        <w:t>using App.Core.Domain.Security;</w:t>
        <w:br/>
        <w:t>using App.Core.Domain.Users;</w:t>
        <w:br/>
        <w:t>using App.Core.RepositoryServices;</w:t>
        <w:br/>
        <w:t>using App.Services.Common;</w:t>
        <w:br/>
        <w:t>using App.Services.Localization;</w:t>
        <w:br/>
        <w:t>using System.Collections.Generic;</w:t>
        <w:br/>
        <w:t>using System.Linq;</w:t>
        <w:br/>
        <w:t>using System.Threading.Tasks;</w:t>
        <w:br/>
        <w:br/>
        <w:t>namespace App.Services.Security</w:t>
        <w:br/>
        <w:t>{</w:t>
        <w:br/>
        <w:t xml:space="preserve">    public class RoleService : BaseService, IRoleService</w:t>
        <w:br/>
        <w:t xml:space="preserve">    {</w:t>
        <w:br/>
        <w:t xml:space="preserve">        private readonly IRepository&lt;Role&gt; _roleRepo;</w:t>
        <w:br/>
        <w:t xml:space="preserve">        private readonly IRepository&lt;UserRole&gt; _userRoleRepo;</w:t>
        <w:br/>
        <w:t xml:space="preserve">        private readonly ILocalizationService _localization;</w:t>
        <w:br/>
        <w:br/>
        <w:t xml:space="preserve">        public RoleService(</w:t>
        <w:br/>
        <w:t xml:space="preserve">            IRepository&lt;Role&gt; roleRepo,</w:t>
        <w:br/>
        <w:t xml:space="preserve">            IRepository&lt;UserRole&gt; userRoleRepo,</w:t>
        <w:br/>
        <w:t xml:space="preserve">            ILocalizationService localization)</w:t>
        <w:br/>
        <w:t xml:space="preserve">        {</w:t>
        <w:br/>
        <w:t xml:space="preserve">            _roleRepo = roleRepo;</w:t>
        <w:br/>
        <w:t xml:space="preserve">            _userRoleRepo = userRoleRepo;</w:t>
        <w:br/>
        <w:t xml:space="preserve">            _localization = localization;</w:t>
        <w:br/>
        <w:t xml:space="preserve">        }</w:t>
        <w:br/>
        <w:br/>
        <w:t xml:space="preserve">        #region CRUD</w:t>
        <w:br/>
        <w:br/>
        <w:t xml:space="preserve">        public async Task&lt;Role&gt; GetByIdAsync(int roleId)</w:t>
        <w:br/>
        <w:t xml:space="preserve">            =&gt; await _roleRepo.GetByIdAsync(roleId);</w:t>
        <w:br/>
        <w:br/>
        <w:t xml:space="preserve">        public async Task&lt;IList&lt;Role&gt;&gt; GetAllAsync(bool onlyActive = true)</w:t>
        <w:br/>
        <w:t xml:space="preserve">        {</w:t>
        <w:br/>
        <w:t xml:space="preserve">            return await _roleRepo.GetAllAsync(q =&gt;</w:t>
        <w:br/>
        <w:t xml:space="preserve">                onlyActive ? q.Where(r =&gt; r.IsActive) : q);</w:t>
        <w:br/>
        <w:t xml:space="preserve">        }</w:t>
        <w:br/>
        <w:br/>
        <w:t xml:space="preserve">        public async Task&lt;ServiceResult&lt;Role&gt;&gt; InsertAsync(Role role)</w:t>
        <w:br/>
        <w:t xml:space="preserve">        {</w:t>
        <w:br/>
        <w:t xml:space="preserve">            if (role == null)</w:t>
        <w:br/>
        <w:t xml:space="preserve">                return Failed&lt;Role&gt;(await _localization.GetResourceAsync("Role.Insert.Null"));</w:t>
        <w:br/>
        <w:br/>
        <w:t xml:space="preserve">            // SystemName unique check</w:t>
        <w:br/>
        <w:t xml:space="preserve">            var exists = _roleRepo.Table.Any(r =&gt; r.SystemName == role.SystemName);</w:t>
        <w:br/>
        <w:t xml:space="preserve">            if (exists)</w:t>
        <w:br/>
        <w:t xml:space="preserve">                return Failed&lt;Role&gt;(await _localization.GetResourceAsync("Role.Insert.Duplicate"));</w:t>
        <w:br/>
        <w:br/>
        <w:t xml:space="preserve">            role.CreatedOnUtc = System.DateTime.UtcNow;</w:t>
        <w:br/>
        <w:t xml:space="preserve">            await _roleRepo.InsertAsync(role);</w:t>
        <w:br/>
        <w:br/>
        <w:t xml:space="preserve">            return Success(role, await _localization.GetResourceAsync("Role.Insert.Success"));</w:t>
        <w:br/>
        <w:t xml:space="preserve">        }</w:t>
        <w:br/>
        <w:br/>
        <w:t xml:space="preserve">        public async Task&lt;ServiceResult&lt;Role&gt;&gt; UpdateAsync(Role role)</w:t>
        <w:br/>
        <w:t xml:space="preserve">        {</w:t>
        <w:br/>
        <w:t xml:space="preserve">            if (role == null)</w:t>
        <w:br/>
        <w:t xml:space="preserve">                return Failed&lt;Role&gt;(await _localization.GetResourceAsync("Role.Update.Null"));</w:t>
        <w:br/>
        <w:br/>
        <w:t xml:space="preserve">            role.UpdatedOnUtc = System.DateTime.UtcNow;</w:t>
        <w:br/>
        <w:t xml:space="preserve">            await _roleRepo.UpdateAsync(role);</w:t>
        <w:br/>
        <w:br/>
        <w:t xml:space="preserve">            return Success(role, await _localization.GetResourceAsync("Role.Update.Success"));</w:t>
        <w:br/>
        <w:t xml:space="preserve">        }</w:t>
        <w:br/>
        <w:br/>
        <w:t xml:space="preserve">        public async Task&lt;ServiceResult&gt; DeleteAsync(int roleId)</w:t>
        <w:br/>
        <w:t xml:space="preserve">        {</w:t>
        <w:br/>
        <w:t xml:space="preserve">            var entity = await _roleRepo.GetByIdAsync(roleId);</w:t>
        <w:br/>
        <w:t xml:space="preserve">            if (entity == null)</w:t>
        <w:br/>
        <w:t xml:space="preserve">                return Failed(await _localization.GetResourceAsync("Role.NotFound"));</w:t>
        <w:br/>
        <w:br/>
        <w:t xml:space="preserve">            await _roleRepo.DeleteAsync(entity);</w:t>
        <w:br/>
        <w:t xml:space="preserve">            return Success(await _localization.GetResourceAsync("Role.Delete.Success"));</w:t>
        <w:br/>
        <w:t xml:space="preserve">        }</w:t>
        <w:br/>
        <w:br/>
        <w:t xml:space="preserve">        #endregion</w:t>
        <w:br/>
        <w:br/>
        <w:t xml:space="preserve">        #region User ? Role</w:t>
        <w:br/>
        <w:br/>
        <w:t xml:space="preserve">        public async Task&lt;IList&lt;Role&gt;&gt; GetRolesByUserIdAsync(int userId)</w:t>
        <w:br/>
        <w:t xml:space="preserve">        {</w:t>
        <w:br/>
        <w:t xml:space="preserve">            var query = from ur in _userRoleRepo.Table</w:t>
        <w:br/>
        <w:t xml:space="preserve">                        join r in _roleRepo.Table on ur.RoleId equals r.Id</w:t>
        <w:br/>
        <w:t xml:space="preserve">                        where ur.UserId == userId &amp;&amp; r.IsActive</w:t>
        <w:br/>
        <w:t xml:space="preserve">                        select r;</w:t>
        <w:br/>
        <w:br/>
        <w:t xml:space="preserve">            return query.ToList();</w:t>
        <w:br/>
        <w:t xml:space="preserve">        }</w:t>
        <w:br/>
        <w:br/>
        <w:t xml:space="preserve">        public async Task&lt;ServiceResult&gt; AddUserToRoleAsync(int userId, int roleId)</w:t>
        <w:br/>
        <w:t xml:space="preserve">        {</w:t>
        <w:br/>
        <w:t xml:space="preserve">            var exists = _userRoleRepo.Table.Any(ur =&gt; ur.UserId == userId &amp;&amp; ur.RoleId == roleId);</w:t>
        <w:br/>
        <w:t xml:space="preserve">            if (exists)</w:t>
        <w:br/>
        <w:t xml:space="preserve">                return Failed(await _localization.GetResourceAsync("Role.User.AlreadyAssigned"));</w:t>
        <w:br/>
        <w:br/>
        <w:t xml:space="preserve">            await _userRoleRepo.InsertAsync(new UserRole</w:t>
        <w:br/>
        <w:t xml:space="preserve">            {</w:t>
        <w:br/>
        <w:t xml:space="preserve">                UserId = userId,</w:t>
        <w:br/>
        <w:t xml:space="preserve">                RoleId = roleId</w:t>
        <w:br/>
        <w:t xml:space="preserve">            });</w:t>
        <w:br/>
        <w:br/>
        <w:t xml:space="preserve">            return Success(await _localization.GetResourceAsync("Role.User.Added"));</w:t>
        <w:br/>
        <w:t xml:space="preserve">        }</w:t>
        <w:br/>
        <w:br/>
        <w:t xml:space="preserve">        public async Task&lt;ServiceResult&gt; RemoveUserFromRoleAsync(int userId, int roleId)</w:t>
        <w:br/>
        <w:t xml:space="preserve">        {</w:t>
        <w:br/>
        <w:t xml:space="preserve">            var entity = _userRoleRepo.Table</w:t>
        <w:br/>
        <w:t xml:space="preserve">                .FirstOrDefault(ur =&gt; ur.UserId == userId &amp;&amp; ur.RoleId == roleId);</w:t>
        <w:br/>
        <w:br/>
        <w:t xml:space="preserve">            if (entity == null)</w:t>
        <w:br/>
        <w:t xml:space="preserve">                return Failed(await _localization.GetResourceAsync("Role.User.NotAssigned"));</w:t>
        <w:br/>
        <w:br/>
        <w:t xml:space="preserve">            await _userRoleRepo.DeleteAsync(entity);</w:t>
        <w:br/>
        <w:t xml:space="preserve">            return Success(await _localization.GetResourceAsync("Role.User.Removed"));</w:t>
        <w:br/>
        <w:t xml:space="preserve">        }</w:t>
        <w:br/>
        <w:br/>
        <w:t xml:space="preserve">        #endregion</w:t>
        <w:br/>
        <w:t xml:space="preserve">    }</w:t>
        <w:br/>
        <w:t>}</w:t>
        <w:br/>
      </w:r>
    </w:p>
    <w:p>
      <w:pPr>
        <w:pStyle w:val="Heading2"/>
      </w:pPr>
      <w:r>
        <w:t>ISettingService.cs</w:t>
      </w:r>
    </w:p>
    <w:p>
      <w:r>
        <w:t>using System.Collections.Generic;</w:t>
        <w:br/>
        <w:t>using System.Threading.Tasks;</w:t>
        <w:br/>
        <w:br/>
        <w:t>namespace App.Services.Settings</w:t>
        <w:br/>
        <w:t>{</w:t>
        <w:br/>
        <w:t xml:space="preserve">    public interface ISettingService</w:t>
        <w:br/>
        <w:t xml:space="preserve">    {</w:t>
        <w:br/>
        <w:t xml:space="preserve">        Task&lt;string&gt; GetAsync(string key, string defaultValue = null);</w:t>
        <w:br/>
        <w:t xml:space="preserve">        Task&lt;T&gt; GetAsync&lt;T&gt;(string key, T defaultValue = default);</w:t>
        <w:br/>
        <w:t xml:space="preserve">        Task SetAsync(string key, string value);</w:t>
        <w:br/>
        <w:t xml:space="preserve">        Task SetAsync&lt;T&gt;(string key, T value);</w:t>
        <w:br/>
        <w:t xml:space="preserve">        Task&lt;IDictionary&lt;string, string&gt;&gt; GetAllAsync(string prefix = null);</w:t>
        <w:br/>
        <w:t xml:space="preserve">        Task&lt;bool&gt; HasKeyAsync(string key);</w:t>
        <w:br/>
        <w:t xml:space="preserve">    }</w:t>
        <w:br/>
        <w:t>}</w:t>
        <w:br/>
      </w:r>
    </w:p>
    <w:p>
      <w:pPr>
        <w:pStyle w:val="Heading2"/>
      </w:pPr>
      <w:r>
        <w:t>SettingService.cs</w:t>
      </w:r>
    </w:p>
    <w:p>
      <w:r>
        <w:t>using System.Collections.Generic;</w:t>
        <w:br/>
        <w:t>using System.Linq;</w:t>
        <w:br/>
        <w:t>using System.Threading.Tasks;</w:t>
        <w:br/>
        <w:t>using App.Core.Domain.Settings;</w:t>
        <w:br/>
        <w:t>using App.Core.RepositoryServices;</w:t>
        <w:br/>
        <w:br/>
        <w:t>namespace App.Services.Settings</w:t>
        <w:br/>
        <w:t>{</w:t>
        <w:br/>
        <w:t xml:space="preserve">    public class SettingService : ISettingService</w:t>
        <w:br/>
        <w:t xml:space="preserve">    {</w:t>
        <w:br/>
        <w:t xml:space="preserve">        private readonly IRepository&lt;Setting&gt; _settingRepository;</w:t>
        <w:br/>
        <w:br/>
        <w:t xml:space="preserve">        public SettingService(IRepository&lt;Setting&gt; settingRepository)</w:t>
        <w:br/>
        <w:t xml:space="preserve">        {</w:t>
        <w:br/>
        <w:t xml:space="preserve">            _settingRepository = settingRepository;</w:t>
        <w:br/>
        <w:t xml:space="preserve">        }</w:t>
        <w:br/>
        <w:br/>
        <w:t xml:space="preserve">        public async Task&lt;string&gt; GetAsync(string key, string defaultValue = null)</w:t>
        <w:br/>
        <w:t xml:space="preserve">        {</w:t>
        <w:br/>
        <w:t xml:space="preserve">            var s = (await _settingRepository.GetAllAsync(q =&gt; q.Where(x =&gt; x.Name == key))).FirstOrDefault();</w:t>
        <w:br/>
        <w:t xml:space="preserve">            return s?.Value ?? defaultValue;</w:t>
        <w:br/>
        <w:t xml:space="preserve">        }</w:t>
        <w:br/>
        <w:br/>
        <w:t xml:space="preserve">        public async Task&lt;T&gt; GetAsync&lt;T&gt;(string key, T defaultValue = default)</w:t>
        <w:br/>
        <w:t xml:space="preserve">        {</w:t>
        <w:br/>
        <w:t xml:space="preserve">            var val = await GetAsync(key);</w:t>
        <w:br/>
        <w:t xml:space="preserve">            if (val == null)</w:t>
        <w:br/>
        <w:t xml:space="preserve">                return defaultValue;</w:t>
        <w:br/>
        <w:br/>
        <w:t xml:space="preserve">            try</w:t>
        <w:br/>
        <w:t xml:space="preserve">            {</w:t>
        <w:br/>
        <w:t xml:space="preserve">                return (T)System.Convert.ChangeType(val, typeof(T));</w:t>
        <w:br/>
        <w:t xml:space="preserve">            }</w:t>
        <w:br/>
        <w:t xml:space="preserve">            catch</w:t>
        <w:br/>
        <w:t xml:space="preserve">            {</w:t>
        <w:br/>
        <w:t xml:space="preserve">                return defaultValue;</w:t>
        <w:br/>
        <w:t xml:space="preserve">            }</w:t>
        <w:br/>
        <w:t xml:space="preserve">        }</w:t>
        <w:br/>
        <w:br/>
        <w:t xml:space="preserve">        public async Task SetAsync(string key, string value)</w:t>
        <w:br/>
        <w:t xml:space="preserve">        {</w:t>
        <w:br/>
        <w:t xml:space="preserve">            var existing = (await _settingRepository.GetAllAsync(q =&gt; q.Where(x =&gt; x.Name == key))).FirstOrDefault();</w:t>
        <w:br/>
        <w:t xml:space="preserve">            if (existing == null)</w:t>
        <w:br/>
        <w:t xml:space="preserve">                await _settingRepository.InsertAsync(new Setting { Name = key, Value = value });</w:t>
        <w:br/>
        <w:t xml:space="preserve">            else</w:t>
        <w:br/>
        <w:t xml:space="preserve">            {</w:t>
        <w:br/>
        <w:t xml:space="preserve">                existing.Value = value;</w:t>
        <w:br/>
        <w:t xml:space="preserve">                await _settingRepository.UpdateAsync(existing);</w:t>
        <w:br/>
        <w:t xml:space="preserve">            }</w:t>
        <w:br/>
        <w:t xml:space="preserve">        }</w:t>
        <w:br/>
        <w:br/>
        <w:t xml:space="preserve">        public async Task SetAsync&lt;T&gt;(string key, T value)</w:t>
        <w:br/>
        <w:t xml:space="preserve">        {</w:t>
        <w:br/>
        <w:t xml:space="preserve">            await SetAsync(key, value?.ToString());</w:t>
        <w:br/>
        <w:t xml:space="preserve">        }</w:t>
        <w:br/>
        <w:br/>
        <w:t xml:space="preserve">        public async Task&lt;IDictionary&lt;string, string&gt;&gt; GetAllAsync(string prefix = null)</w:t>
        <w:br/>
        <w:t xml:space="preserve">        {</w:t>
        <w:br/>
        <w:t xml:space="preserve">            var all = await _settingRepository.GetAllAsync(q =&gt;</w:t>
        <w:br/>
        <w:t xml:space="preserve">                string.IsNullOrWhiteSpace(prefix) ? q : q.Where(x =&gt; x.Name.StartsWith(prefix)));</w:t>
        <w:br/>
        <w:t xml:space="preserve">            return all.ToDictionary(x =&gt; x.Name, x =&gt; x.Value);</w:t>
        <w:br/>
        <w:t xml:space="preserve">        }</w:t>
        <w:br/>
        <w:br/>
        <w:t xml:space="preserve">        public async Task&lt;bool&gt; HasKeyAsync(string key)</w:t>
        <w:br/>
        <w:t xml:space="preserve">        {</w:t>
        <w:br/>
        <w:t xml:space="preserve">            var any = await _settingRepository.GetAllAsync(q =&gt; q.Where(x =&gt; x.Name == key).Take(1));</w:t>
        <w:br/>
        <w:t xml:space="preserve">            return any.Any();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AppServicesStartup.cs</w:t>
      </w:r>
    </w:p>
    <w:p>
      <w:r>
        <w:t>// &lt;auto-generated /&gt;</w:t>
        <w:br/>
        <w:t>using Microsoft.Extensions.DependencyInjection;</w:t>
        <w:br/>
        <w:t>using App.Services.Audit;</w:t>
        <w:br/>
        <w:t>using App.Services.Calendar;</w:t>
        <w:br/>
        <w:t>using App.Services.Common;</w:t>
        <w:br/>
        <w:t>using App.Services.Correspondences;</w:t>
        <w:br/>
        <w:t>using App.Services.Directory;</w:t>
        <w:br/>
        <w:t>using App.Services.Files;</w:t>
        <w:br/>
        <w:t>using App.Services.Installation;</w:t>
        <w:br/>
        <w:t>using App.Services.Institutions;</w:t>
        <w:br/>
        <w:t>using App.Services.Localization;</w:t>
        <w:br/>
        <w:t>using App.Services.Notifications;</w:t>
        <w:br/>
        <w:t>using App.Services.Registrations;</w:t>
        <w:br/>
        <w:t>using App.Services.Reports;</w:t>
        <w:br/>
        <w:t>using App.Services.Security;</w:t>
        <w:br/>
        <w:t>using App.Services.Settings;</w:t>
        <w:br/>
        <w:t>using App.Services.Templates;</w:t>
        <w:br/>
        <w:t>using App.Services.Users;</w:t>
        <w:br/>
        <w:br/>
        <w:t>namespace App.Services</w:t>
        <w:br/>
        <w:t>{</w:t>
        <w:br/>
        <w:t xml:space="preserve">    /// &lt;summary&gt;</w:t>
        <w:br/>
        <w:t xml:space="preserve">    /// Central DI registration for App.Services</w:t>
        <w:br/>
        <w:t xml:space="preserve">    /// &lt;/summary&gt;</w:t>
        <w:br/>
        <w:t xml:space="preserve">    public static class AppServicesStartup</w:t>
        <w:br/>
        <w:t xml:space="preserve">    {</w:t>
        <w:br/>
        <w:t xml:space="preserve">        /// &lt;summary&gt;</w:t>
        <w:br/>
        <w:t xml:space="preserve">        /// Registers all service interfaces to their implementations.</w:t>
        <w:br/>
        <w:t xml:space="preserve">        /// Call this from Program.cs: builder.Services.AddAppServices();</w:t>
        <w:br/>
        <w:t xml:space="preserve">        /// &lt;/summary&gt;</w:t>
        <w:br/>
        <w:t xml:space="preserve">        public static IServiceCollection AddAppServices(this IServiceCollection services)</w:t>
        <w:br/>
        <w:t xml:space="preserve">        {</w:t>
        <w:br/>
        <w:t xml:space="preserve">            return services;</w:t>
        <w:br/>
        <w:t xml:space="preserve">        }</w:t>
        <w:br/>
        <w:t xml:space="preserve">    }</w:t>
        <w:br/>
        <w:t>}</w:t>
        <w:br/>
        <w:br/>
      </w:r>
    </w:p>
    <w:p>
      <w:pPr>
        <w:pStyle w:val="Heading2"/>
      </w:pPr>
      <w:r>
        <w:t>AppStartup.cs</w:t>
      </w:r>
    </w:p>
    <w:p>
      <w:r>
        <w:t>﻿using App.Core;</w:t>
        <w:br/>
        <w:t>using App.Core.AppSettingsConfig;</w:t>
        <w:br/>
        <w:t>using App.Core.Caching;</w:t>
        <w:br/>
        <w:t>using App.Core.Configuration;</w:t>
        <w:br/>
        <w:t>using App.Core.Domain.Users;</w:t>
        <w:br/>
        <w:t>using App.Core.EngineServices;</w:t>
        <w:br/>
        <w:t>using App.Core.Infrastructure;</w:t>
        <w:br/>
        <w:t>using App.Core.MigratorServices;</w:t>
        <w:br/>
        <w:t>using App.Core.RepositoryServices;</w:t>
        <w:br/>
        <w:t>using App.Core.Security;</w:t>
        <w:br/>
        <w:t>using App.Core.Singletons;</w:t>
        <w:br/>
        <w:t>using App.Core.StartupServices;</w:t>
        <w:br/>
        <w:t>using App.Data.Configuration;</w:t>
        <w:br/>
        <w:t>using App.Data.DataProviders;</w:t>
        <w:br/>
        <w:t>using App.Data.Migrations;</w:t>
        <w:br/>
        <w:t>using App.Data.MigratorServices;</w:t>
        <w:br/>
        <w:t>using App.Services.Audit;</w:t>
        <w:br/>
        <w:t>using App.Services.Authentication;</w:t>
        <w:br/>
        <w:t>using App.Services.Common;</w:t>
        <w:br/>
        <w:t>using App.Services.Directory;</w:t>
        <w:br/>
        <w:t>using App.Services.Installation;</w:t>
        <w:br/>
        <w:t>using App.Services.Institutions;</w:t>
        <w:br/>
        <w:t>using App.Services.Localization;</w:t>
        <w:br/>
        <w:t>using App.Services.Notifications;</w:t>
        <w:br/>
        <w:t>using App.Services.Registrations;</w:t>
        <w:br/>
        <w:t>using App.Services.Reports;</w:t>
        <w:br/>
        <w:t>using App.Services.Security;</w:t>
        <w:br/>
        <w:t>using App.Services.Settings;</w:t>
        <w:br/>
        <w:t>using App.Services.Templates;</w:t>
        <w:br/>
        <w:t>using App.Services.Users;</w:t>
        <w:br/>
        <w:t>using FluentMigrator;</w:t>
        <w:br/>
        <w:t>using FluentMigrator.Runner;</w:t>
        <w:br/>
        <w:t>using FluentMigrator.Runner.VersionTableInfo;</w:t>
        <w:br/>
        <w:t>using Microsoft.AspNetCore.Builder;</w:t>
        <w:br/>
        <w:t>using Microsoft.AspNetCore.Hosting;</w:t>
        <w:br/>
        <w:t>using Microsoft.AspNetCore.Mvc.Infrastructure;</w:t>
        <w:br/>
        <w:t>using Microsoft.Extensions.Configuration;</w:t>
        <w:br/>
        <w:t>using Microsoft.Extensions.DependencyInjection;</w:t>
        <w:br/>
        <w:t>using System;</w:t>
        <w:br/>
        <w:t>using System.Collections.Generic;</w:t>
        <w:br/>
        <w:t>using System.Linq;</w:t>
        <w:br/>
        <w:t>using System.Reflection;</w:t>
        <w:br/>
        <w:t>using System.Text;</w:t>
        <w:br/>
        <w:t>using System.Threading.Tasks;</w:t>
        <w:br/>
        <w:br/>
        <w:t>namespace App.Services.Startup</w:t>
        <w:br/>
        <w:t>{</w:t>
        <w:br/>
        <w:t xml:space="preserve">    public partial class AppStartup : IAppStartup</w:t>
        <w:br/>
        <w:t xml:space="preserve">    {</w:t>
        <w:br/>
        <w:t xml:space="preserve">        public void ConfigureServices(IServiceCollection services, IConfiguration configuration)</w:t>
        <w:br/>
        <w:br/>
        <w:t xml:space="preserve">        {</w:t>
        <w:br/>
        <w:t xml:space="preserve">            var loaded = AppDomain.CurrentDomain.GetAssemblies()</w:t>
        <w:br/>
        <w:t xml:space="preserve">                 .Select(a =&gt; a.GetName().Name).OrderBy(n =&gt; n);</w:t>
        <w:br/>
        <w:t xml:space="preserve">            Console.WriteLine("Loaded assemblies: " + string.Join(", ", loaded));</w:t>
        <w:br/>
        <w:br/>
        <w:t xml:space="preserve">            var isAppDataLoaded = AppDomain.CurrentDomain.GetAssemblies()</w:t>
        <w:br/>
        <w:t xml:space="preserve">                                      .Any(a =&gt; a.GetName().Name.Equals("App.Data", StringComparison.OrdinalIgnoreCase));</w:t>
        <w:br/>
        <w:t xml:space="preserve">            Console.WriteLine("App.Data loaded: " + isAppDataLoaded);</w:t>
        <w:br/>
        <w:br/>
        <w:t xml:space="preserve">            // Add services to the container</w:t>
        <w:br/>
        <w:t xml:space="preserve">            services.AddControllers();</w:t>
        <w:br/>
        <w:t xml:space="preserve">            services.AddRazorPages();</w:t>
        <w:br/>
        <w:t xml:space="preserve">            services.AddHttpContextAccessor();</w:t>
        <w:br/>
        <w:t xml:space="preserve">            services.AddAuthentication("ApplicationCookie")</w:t>
        <w:br/>
        <w:t xml:space="preserve">                 .AddCookie("ApplicationCookie", options =&gt;</w:t>
        <w:br/>
        <w:t xml:space="preserve">                 {</w:t>
        <w:br/>
        <w:t xml:space="preserve">                     options.LoginPath = "/User/Login";</w:t>
        <w:br/>
        <w:t xml:space="preserve">                     options.LogoutPath = "/User/Logout";</w:t>
        <w:br/>
        <w:t xml:space="preserve">                 });</w:t>
        <w:br/>
        <w:t xml:space="preserve">            services.AddLocalization(options =&gt; options.ResourcesPath = "Resources");</w:t>
        <w:br/>
        <w:br/>
        <w:t xml:space="preserve">            // Register AppSettings</w:t>
        <w:br/>
        <w:t xml:space="preserve">            services.AddSingleton&lt;AppSettings&gt;();</w:t>
        <w:br/>
        <w:br/>
        <w:t xml:space="preserve">            // Register IAppFileProvider</w:t>
        <w:br/>
        <w:t xml:space="preserve">            services.AddSingleton&lt;IAppFileProvider, AppFileProvider&gt;();</w:t>
        <w:br/>
        <w:br/>
        <w:t xml:space="preserve">            // Register IStaticCacheManager</w:t>
        <w:br/>
        <w:t xml:space="preserve">            services.AddSingleton&lt;IStaticCacheManager, MemoryCacheManager&gt;();</w:t>
        <w:br/>
        <w:t xml:space="preserve">            services.AddScoped&lt;ISettingService, SettingService&gt;();</w:t>
        <w:br/>
        <w:br/>
        <w:t xml:space="preserve">            // Register IInstallationService</w:t>
        <w:br/>
        <w:t xml:space="preserve">            services.AddScoped&lt;IInstallationService, InstallationService&gt;();</w:t>
        <w:br/>
        <w:t xml:space="preserve">            services.AddTransient&lt;InstallRequiredData&gt;();</w:t>
        <w:br/>
        <w:t xml:space="preserve">            services.AddTransient&lt;InstallSampleData&gt;();</w:t>
        <w:br/>
        <w:br/>
        <w:t xml:space="preserve">            // Register IAppDataProvider</w:t>
        <w:br/>
        <w:t xml:space="preserve">            services.AddScoped&lt;IAppDataProvider, MsSqlNopDataProvider&gt;();</w:t>
        <w:br/>
        <w:br/>
        <w:t xml:space="preserve">            // Register IRepository&lt;T&gt;</w:t>
        <w:br/>
        <w:t xml:space="preserve">            services.AddScoped(typeof(IRepository&lt;&gt;), typeof(EntityRepository&lt;&gt;));</w:t>
        <w:br/>
        <w:br/>
        <w:t xml:space="preserve">            // Register IUserService</w:t>
        <w:br/>
        <w:t xml:space="preserve">            services.AddScoped&lt;IUserService, UserService&gt;();</w:t>
        <w:br/>
        <w:t xml:space="preserve">            services.AddScoped&lt;IRoleService, RoleService&gt;();</w:t>
        <w:br/>
        <w:t xml:space="preserve">            services.AddScoped&lt;IAuthenticationService, AuthenticationService&gt;();</w:t>
        <w:br/>
        <w:t xml:space="preserve">            services.AddScoped&lt;IUserSettingsService, UserSettingsService&gt;();</w:t>
        <w:br/>
        <w:t xml:space="preserve">            services.AddScoped&lt;IInstitutionService, InstitutionService&gt;();</w:t>
        <w:br/>
        <w:t xml:space="preserve">            services.AddScoped&lt;ICountryService, CountryService&gt;();</w:t>
        <w:br/>
        <w:t xml:space="preserve">            services.AddScoped&lt;IStateProvinceService, StateProvinceService&gt;();</w:t>
        <w:br/>
        <w:t xml:space="preserve">            services.AddScoped&lt;ITemplateService, TemplateService&gt;();</w:t>
        <w:br/>
        <w:t xml:space="preserve">            services.AddScoped&lt;IReportService, ReportService&gt;();</w:t>
        <w:br/>
        <w:br/>
        <w:t xml:space="preserve">            services.AddSingleton&lt;ICacheKeyManager, CacheKeyManager&gt;();</w:t>
        <w:br/>
        <w:t xml:space="preserve">            services.AddSingleton&lt;UserSettings&gt;();</w:t>
        <w:br/>
        <w:t xml:space="preserve">            services.AddTransient(typeof(IConcurrentCollection&lt;&gt;), typeof(ConcurrentTrie&lt;&gt;));</w:t>
        <w:br/>
        <w:t xml:space="preserve">            services.AddSingleton(provider =&gt;</w:t>
        <w:br/>
        <w:t xml:space="preserve">      configuration.GetSection("UserSettings").Get&lt;UserSettings&gt;() ?? new UserSettings());</w:t>
        <w:br/>
        <w:t xml:space="preserve">            // Register IWorkContext</w:t>
        <w:br/>
        <w:t xml:space="preserve">            services.AddScoped&lt;IShortTermCacheManager, PerRequestCacheManager&gt;();</w:t>
        <w:br/>
        <w:t xml:space="preserve">            services.AddScoped&lt;IWorkContext, WorkContext&gt;();</w:t>
        <w:br/>
        <w:t xml:space="preserve">            // Register ILocalizationService</w:t>
        <w:br/>
        <w:t xml:space="preserve">            services.AddScoped&lt;ILocalizationService, LocalizationService&gt;();</w:t>
        <w:br/>
        <w:br/>
        <w:t xml:space="preserve">            //IWorkContext workContext = null;</w:t>
        <w:br/>
        <w:t xml:space="preserve">            services.AddTransient&lt;Lazy&lt;IWorkContext&gt;&gt;();</w:t>
        <w:br/>
        <w:t xml:space="preserve">            services.AddScoped&lt;IGenericAttributeService, GenericAttributeService&gt;();</w:t>
        <w:br/>
        <w:t xml:space="preserve">            services.AddScoped&lt;IEncryptionService, EncryptionService&gt;();</w:t>
        <w:br/>
        <w:t xml:space="preserve">            services.AddSingleton&lt;SecuritySettings&gt;();</w:t>
        <w:br/>
        <w:t xml:space="preserve">            services.AddSingleton&lt;IActionContextAccessor, ActionContextAccessor&gt;();</w:t>
        <w:br/>
        <w:br/>
        <w:t xml:space="preserve">            // Register IAccessControlService</w:t>
        <w:br/>
        <w:t xml:space="preserve">            services.AddScoped&lt;IAccessControlService, AccessControlService&gt;();</w:t>
        <w:br/>
        <w:br/>
        <w:t xml:space="preserve">            // Register INotificationService</w:t>
        <w:br/>
        <w:t xml:space="preserve">            services.AddScoped&lt;INotificationService, NotificationService&gt;();</w:t>
        <w:br/>
        <w:br/>
        <w:t xml:space="preserve">            // Register IAuditTrailService</w:t>
        <w:br/>
        <w:t xml:space="preserve">            services.AddScoped&lt;IAuditTrailService, AuditTrailService&gt;();</w:t>
        <w:br/>
        <w:t xml:space="preserve">            services.AddScoped&lt;IRegistrationService, RegistrationService&gt;();</w:t>
        <w:br/>
        <w:t xml:space="preserve">            services.AddScoped&lt;IRegistrationSearchService, RegistrationSearchService&gt;();</w:t>
        <w:br/>
        <w:br/>
        <w:t xml:space="preserve">            // Ensure Singleton&lt;IMigrationManager&gt; is initialized after FluentMigrator is configured</w:t>
        <w:br/>
        <w:t xml:space="preserve">        }</w:t>
        <w:br/>
        <w:br/>
        <w:t xml:space="preserve">        public void Configure(IApplicationBuilder app)</w:t>
        <w:br/>
        <w:t xml:space="preserve">        {</w:t>
        <w:br/>
        <w:br/>
        <w:t xml:space="preserve">        }</w:t>
        <w:br/>
        <w:br/>
        <w:t xml:space="preserve">        public int Order =&gt; 100;</w:t>
        <w:br/>
        <w:t xml:space="preserve">    }</w:t>
        <w:br/>
        <w:t>}</w:t>
        <w:br/>
        <w:br/>
      </w:r>
    </w:p>
    <w:p>
      <w:pPr>
        <w:pStyle w:val="Heading2"/>
      </w:pPr>
      <w:r>
        <w:t>ITemplateService.cs</w:t>
      </w:r>
    </w:p>
    <w:p>
      <w:r>
        <w:t>using System.Collections.Generic;</w:t>
        <w:br/>
        <w:t>using System.Threading.Tasks;</w:t>
        <w:br/>
        <w:t>using App.Core.Domain.Common;</w:t>
        <w:br/>
        <w:t>using App.Services.Common;</w:t>
        <w:br/>
        <w:br/>
        <w:t>namespace App.Services.Templates</w:t>
        <w:br/>
        <w:t>{</w:t>
        <w:br/>
        <w:t xml:space="preserve">    public interface ITemplateService</w:t>
        <w:br/>
        <w:t xml:space="preserve">    {</w:t>
        <w:br/>
        <w:t xml:space="preserve">        Task&lt;ServiceResult&lt;Template&gt;&gt; GetAsync(int id);</w:t>
        <w:br/>
        <w:t xml:space="preserve">        Task&lt;ServiceResult&lt;IReadOnlyList&lt;Template&gt;&gt;&gt; GetAllAsync(string type = null);</w:t>
        <w:br/>
        <w:t xml:space="preserve">        Task&lt;ServiceResult&lt;Template&gt;&gt; CreateAsync(Template model);</w:t>
        <w:br/>
        <w:t xml:space="preserve">        Task&lt;ServiceResult&gt; UpdateAsync(int id, Template model);</w:t>
        <w:br/>
        <w:t xml:space="preserve">        Task&lt;ServiceResult&gt; DeleteAsync(int id);</w:t>
        <w:br/>
        <w:t xml:space="preserve">    }</w:t>
        <w:br/>
        <w:t>}</w:t>
        <w:br/>
      </w:r>
    </w:p>
    <w:p>
      <w:pPr>
        <w:pStyle w:val="Heading2"/>
      </w:pPr>
      <w:r>
        <w:t>TemplateService.cs</w:t>
      </w:r>
    </w:p>
    <w:p>
      <w:r>
        <w:t>using System.Linq;</w:t>
        <w:br/>
        <w:t>using System.Threading.Tasks;</w:t>
        <w:br/>
        <w:t>using System.Collections.Generic;</w:t>
        <w:br/>
        <w:t>using App.Core.Domain.Common;</w:t>
        <w:br/>
        <w:t>using App.Core.RepositoryServices;</w:t>
        <w:br/>
        <w:t>using App.Services.Common;</w:t>
        <w:br/>
        <w:t>using App.Services.Localization;</w:t>
        <w:br/>
        <w:br/>
        <w:t>namespace App.Services.Templates</w:t>
        <w:br/>
        <w:t>{</w:t>
        <w:br/>
        <w:t xml:space="preserve">    public class TemplateService : BaseService, ITemplateService</w:t>
        <w:br/>
        <w:t xml:space="preserve">    {</w:t>
        <w:br/>
        <w:t xml:space="preserve">        private readonly IRepository&lt;Template&gt; _templateRepository;</w:t>
        <w:br/>
        <w:t xml:space="preserve">        private readonly ILocalizationService _localizationService;</w:t>
        <w:br/>
        <w:br/>
        <w:t xml:space="preserve">        public TemplateService(IRepository&lt;Template&gt; templateRepository, ILocalizationService localizationService)</w:t>
        <w:br/>
        <w:t xml:space="preserve">        {</w:t>
        <w:br/>
        <w:t xml:space="preserve">            _templateRepository = templateRepository;</w:t>
        <w:br/>
        <w:t xml:space="preserve">            _localizationService = localizationService;</w:t>
        <w:br/>
        <w:t xml:space="preserve">        }</w:t>
        <w:br/>
        <w:br/>
        <w:t xml:space="preserve">        public async Task&lt;ServiceResult&lt;Template&gt;&gt; GetAsync(int id)</w:t>
        <w:br/>
        <w:t xml:space="preserve">        {</w:t>
        <w:br/>
        <w:t xml:space="preserve">            var entity = await _templateRepository.GetByIdAsync(id);</w:t>
        <w:br/>
        <w:t xml:space="preserve">            if (entity == null) return ServiceResult&lt;Template&gt;.Failed(await _localizationService.GetResourceAsync("Template.NotFound"));</w:t>
        <w:br/>
        <w:t xml:space="preserve">            return ServiceResult&lt;Template&gt;.Success(entity);</w:t>
        <w:br/>
        <w:t xml:space="preserve">        }</w:t>
        <w:br/>
        <w:br/>
        <w:t xml:space="preserve">        public async Task&lt;ServiceResult&lt;IReadOnlyList&lt;Template&gt;&gt;&gt; GetAllAsync(string type = null)</w:t>
        <w:br/>
        <w:t xml:space="preserve">        {</w:t>
        <w:br/>
        <w:t xml:space="preserve">            var list = await _templateRepository.GetAllAsync(q =&gt;</w:t>
        <w:br/>
        <w:t xml:space="preserve">            {</w:t>
        <w:br/>
        <w:t xml:space="preserve">                if (!string.IsNullOrWhiteSpace(type)) q = q.Where(x =&gt; x.TemplateType == type);</w:t>
        <w:br/>
        <w:t xml:space="preserve">                return q;</w:t>
        <w:br/>
        <w:t xml:space="preserve">            });</w:t>
        <w:br/>
        <w:t xml:space="preserve">            return ServiceResult&lt;IReadOnlyList&lt;Template&gt;&gt;.Success(list.ToList());</w:t>
        <w:br/>
        <w:t xml:space="preserve">        }</w:t>
        <w:br/>
        <w:br/>
        <w:t xml:space="preserve">        public async Task&lt;ServiceResult&lt;Template&gt;&gt; CreateAsync(Template model)</w:t>
        <w:br/>
        <w:t xml:space="preserve">        {</w:t>
        <w:br/>
        <w:t xml:space="preserve">            if (model == null) return ServiceResult&lt;Template&gt;.Failed(await _localizationService.GetResourceAsync("Errors.NullModel"));</w:t>
        <w:br/>
        <w:t xml:space="preserve">            await _templateRepository.InsertAsync(model);</w:t>
        <w:br/>
        <w:t xml:space="preserve">            return ServiceResult&lt;Template&gt;.Success(model);</w:t>
        <w:br/>
        <w:t xml:space="preserve">        }</w:t>
        <w:br/>
        <w:br/>
        <w:t xml:space="preserve">        public async Task&lt;ServiceResult&gt; UpdateAsync(int id, Template model)</w:t>
        <w:br/>
        <w:t xml:space="preserve">        {</w:t>
        <w:br/>
        <w:t xml:space="preserve">            var entity = await _templateRepository.GetByIdAsync(id);</w:t>
        <w:br/>
        <w:t xml:space="preserve">            if (entity == null) return ServiceResult.Failed(await _localizationService.GetResourceAsync("Template.NotFound"));</w:t>
        <w:br/>
        <w:t xml:space="preserve">            entity.Name = model.Name;</w:t>
        <w:br/>
        <w:t xml:space="preserve">            entity.TemplateType = model.TemplateType;</w:t>
        <w:br/>
        <w:t xml:space="preserve">            entity.Content = model.Content;</w:t>
        <w:br/>
        <w:t xml:space="preserve">            await _templateRepository.UpdateAsync(entity);</w:t>
        <w:br/>
        <w:t xml:space="preserve">            return ServiceResult.SuccessResult();</w:t>
        <w:br/>
        <w:t xml:space="preserve">        }</w:t>
        <w:br/>
        <w:br/>
        <w:t xml:space="preserve">        public async Task&lt;ServiceResult&gt; DeleteAsync(int id)</w:t>
        <w:br/>
        <w:t xml:space="preserve">        {</w:t>
        <w:br/>
        <w:t xml:space="preserve">            var entity = await _templateRepository.GetByIdAsync(id);</w:t>
        <w:br/>
        <w:t xml:space="preserve">            if (entity == null) return ServiceResult.Failed(await _localizationService.GetResourceAsync("Template.NotFound"));</w:t>
        <w:br/>
        <w:t xml:space="preserve">            await _templateRepository.DeleteAsync(entity);</w:t>
        <w:br/>
        <w:t xml:space="preserve">            return ServiceResult.SuccessResult();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IUserDirectory.cs</w:t>
      </w:r>
    </w:p>
    <w:p>
      <w:r>
        <w:t>using System.Threading.Tasks;</w:t>
        <w:br/>
        <w:br/>
        <w:t>namespace App.Services.Users</w:t>
        <w:br/>
        <w:t>{</w:t>
        <w:br/>
        <w:t xml:space="preserve">    /// &lt;summary&gt;</w:t>
        <w:br/>
        <w:t xml:space="preserve">    /// Facade used by Admin/UserManagementController to manage user lifecycle and role assignments.</w:t>
        <w:br/>
        <w:t xml:space="preserve">    /// Bridges to IUserService for activate/deactivate and handles role mapping.</w:t>
        <w:br/>
        <w:t xml:space="preserve">    /// &lt;/summary&gt;</w:t>
        <w:br/>
        <w:t xml:space="preserve">    public interface IUserDirectory</w:t>
        <w:br/>
        <w:t xml:space="preserve">    {</w:t>
        <w:br/>
        <w:t xml:space="preserve">        Task&lt;bool&gt; ActivateAsync(int userId);</w:t>
        <w:br/>
        <w:t xml:space="preserve">        Task&lt;bool&gt; DeactivateAsync(int userId);</w:t>
        <w:br/>
        <w:t xml:space="preserve">        /// &lt;summary&gt;</w:t>
        <w:br/>
        <w:t xml:space="preserve">        /// Assign roles to a user by role SystemName or Name. Replaces existing mappings.</w:t>
        <w:br/>
        <w:t xml:space="preserve">        /// &lt;/summary&gt;</w:t>
        <w:br/>
        <w:t xml:space="preserve">        Task&lt;bool&gt; AssignRolesAsync(int userId, string[] roles);</w:t>
        <w:br/>
        <w:t xml:space="preserve">    }</w:t>
        <w:br/>
        <w:t>}</w:t>
        <w:br/>
      </w:r>
    </w:p>
    <w:p>
      <w:pPr>
        <w:pStyle w:val="Heading2"/>
      </w:pPr>
      <w:r>
        <w:t>IUserService.cs</w:t>
      </w:r>
    </w:p>
    <w:p>
      <w:r>
        <w:t>using App.Core.Domain.Audit;</w:t>
        <w:br/>
        <w:t>using App.Core.Domain.Security;</w:t>
        <w:br/>
        <w:t>using App.Core.Domain.Users;</w:t>
        <w:br/>
        <w:t>using App.Core.Domain.Users.App.Core.Domain.Users;</w:t>
        <w:br/>
        <w:t>using App.Services.Common;</w:t>
        <w:br/>
        <w:t>using System.Collections.Generic;</w:t>
        <w:br/>
        <w:t>using System.Threading.Tasks;</w:t>
        <w:br/>
        <w:br/>
        <w:t>namespace App.Services.Users</w:t>
        <w:br/>
        <w:t>{</w:t>
        <w:br/>
        <w:t xml:space="preserve">    public interface IUserService</w:t>
        <w:br/>
        <w:t xml:space="preserve">    {</w:t>
        <w:br/>
        <w:t xml:space="preserve">        // CRUD</w:t>
        <w:br/>
        <w:t xml:space="preserve">        Task&lt;User&gt; GetByIdAsync(int id);</w:t>
        <w:br/>
        <w:t xml:space="preserve">        Task&lt;IList&lt;User&gt;&gt; GetAllAsync(bool onlyActive = true);</w:t>
        <w:br/>
        <w:t xml:space="preserve">        Task&lt;ServiceResult&lt;User&gt;&gt; InsertAsync(User user, string password, int createdByUserId);</w:t>
        <w:br/>
        <w:t xml:space="preserve">        Task&lt;ServiceResult&lt;User&gt;&gt; UpdateAsync(User user);</w:t>
        <w:br/>
        <w:t xml:space="preserve">        Task&lt;ServiceResult&gt; DeleteAsync(int id);</w:t>
        <w:br/>
        <w:br/>
        <w:t xml:space="preserve">        // Identity</w:t>
        <w:br/>
        <w:t xml:space="preserve">        Task&lt;User&gt; GetByEmailAsync(string email);</w:t>
        <w:br/>
        <w:t xml:space="preserve">        Task&lt;User&gt; GetByUsernameAsync(string username);</w:t>
        <w:br/>
        <w:br/>
        <w:t xml:space="preserve">        // Security</w:t>
        <w:br/>
        <w:t xml:space="preserve">        Task&lt;ServiceResult&gt; ActivateAsync(int userId);</w:t>
        <w:br/>
        <w:t xml:space="preserve">        Task&lt;ServiceResult&gt; DeactivateAsync(int userId);</w:t>
        <w:br/>
        <w:t xml:space="preserve">        Task&lt;ServiceResult&gt; ResetPasswordAsync(int userId, string newPassword, int performedByUserId);</w:t>
        <w:br/>
        <w:t xml:space="preserve">        Task&lt;ServiceResult&gt; LockUserAsync(int userId, int? minutes = null);</w:t>
        <w:br/>
        <w:t xml:space="preserve">        Task&lt;ServiceResult&gt; UnlockUserAsync(int userId);</w:t>
        <w:br/>
        <w:t xml:space="preserve">        Task&lt;bool&gt; CheckPasswordAsync(User user, string password);</w:t>
        <w:br/>
        <w:t xml:space="preserve">        Task&lt;bool&gt; IsPasswordExpiredAsync(User user);</w:t>
        <w:br/>
        <w:br/>
        <w:t xml:space="preserve">        // Roles</w:t>
        <w:br/>
        <w:t xml:space="preserve">        Task&lt;IList&lt;string&gt;&gt; GetRolesAsync(int userId);</w:t>
        <w:br/>
        <w:t xml:space="preserve">        Task&lt;IList&lt;Role&gt;&gt; GetRoleEntitiesAsync(int userId);</w:t>
        <w:br/>
        <w:t xml:space="preserve">        Task&lt;bool&gt; IsInRoleAsync(int userId, string roleSystemName);</w:t>
        <w:br/>
        <w:t xml:space="preserve">        Task&lt;ServiceResult&gt; AddToRoleAsync(int userId, int roleId);</w:t>
        <w:br/>
        <w:t xml:space="preserve">        Task&lt;ServiceResult&gt; RemoveFromRoleAsync(int userId, int roleId);</w:t>
        <w:br/>
        <w:br/>
        <w:t xml:space="preserve">        // Status Queries</w:t>
        <w:br/>
        <w:t xml:space="preserve">        Task&lt;IList&lt;User&gt;&gt; GetLockedUsersAsync();</w:t>
        <w:br/>
        <w:t xml:space="preserve">        Task&lt;IList&lt;User&gt;&gt; GetInactiveUsersAsync();</w:t>
        <w:br/>
        <w:br/>
        <w:t xml:space="preserve">        // Preferences</w:t>
        <w:br/>
        <w:t xml:space="preserve">        Task&lt;UserPreference&gt; GetPreferencesAsync(int userId);</w:t>
        <w:br/>
        <w:t xml:space="preserve">        Task&lt;ServiceResult&gt; UpdatePreferencesAsync(UserPreference preference);</w:t>
        <w:br/>
        <w:br/>
        <w:t xml:space="preserve">        // Audit</w:t>
        <w:br/>
        <w:t xml:space="preserve">        Task&lt;IList&lt;AuditTrail&gt;&gt; GetUserAuditTrailAsync(int userId, int pageIndex = 0, int pageSize = 50);</w:t>
        <w:br/>
        <w:t xml:space="preserve">    }</w:t>
        <w:br/>
        <w:br/>
        <w:t>}</w:t>
        <w:br/>
      </w:r>
    </w:p>
    <w:p>
      <w:pPr>
        <w:pStyle w:val="Heading2"/>
      </w:pPr>
      <w:r>
        <w:t>IUserSettingsService.cs</w:t>
      </w:r>
    </w:p>
    <w:p>
      <w:r>
        <w:t>using App.Core.Domain.Users;</w:t>
        <w:br/>
        <w:t>using App.Core.Domain.Users.App.Core.Domain.Users;</w:t>
        <w:br/>
        <w:t>using System.Threading.Tasks;</w:t>
        <w:br/>
        <w:br/>
        <w:t>namespace App.Services.Users</w:t>
        <w:br/>
        <w:t>{</w:t>
        <w:br/>
        <w:t xml:space="preserve">    public interface IUserSettingsService</w:t>
        <w:br/>
        <w:t xml:space="preserve">    {</w:t>
        <w:br/>
        <w:t xml:space="preserve">        Task&lt;UserPreference&gt; GetByUserIdAsync(int userId);</w:t>
        <w:br/>
        <w:br/>
        <w:t xml:space="preserve">        Task SetLanguageAsync(int userId, int languageId);</w:t>
        <w:br/>
        <w:br/>
        <w:t xml:space="preserve">        Task ToggleMfaAsync(int userId, bool enable);</w:t>
        <w:br/>
        <w:br/>
        <w:t xml:space="preserve">        Task UpdateNotificationPreferencesAsync(</w:t>
        <w:br/>
        <w:t xml:space="preserve">            int userId,</w:t>
        <w:br/>
        <w:t xml:space="preserve">            bool notifyByEmail,</w:t>
        <w:br/>
        <w:t xml:space="preserve">            bool notifyBySms,</w:t>
        <w:br/>
        <w:t xml:space="preserve">            bool notifyInApp);</w:t>
        <w:br/>
        <w:t xml:space="preserve">    }</w:t>
        <w:br/>
        <w:t>}</w:t>
        <w:br/>
      </w:r>
    </w:p>
    <w:p>
      <w:pPr>
        <w:pStyle w:val="Heading2"/>
      </w:pPr>
      <w:r>
        <w:t>UserDirectory.cs</w:t>
      </w:r>
    </w:p>
    <w:p>
      <w:r>
        <w:t>using System;</w:t>
        <w:br/>
        <w:t>using System.Linq;</w:t>
        <w:br/>
        <w:t>using System.Threading.Tasks;</w:t>
        <w:br/>
        <w:t>using App.Core.Domain.Security;</w:t>
        <w:br/>
        <w:t>using App.Core.Domain.Users;</w:t>
        <w:br/>
        <w:t>using App.Core.RepositoryServices;</w:t>
        <w:br/>
        <w:br/>
        <w:t>namespace App.Services.Users</w:t>
        <w:br/>
        <w:t>{</w:t>
        <w:br/>
        <w:t xml:space="preserve">    public class UserDirectory : IUserDirectory</w:t>
        <w:br/>
        <w:t xml:space="preserve">    {</w:t>
        <w:br/>
        <w:t xml:space="preserve">        private readonly IUserService _userService;</w:t>
        <w:br/>
        <w:t xml:space="preserve">        private readonly IRepository&lt;Role&gt; _roleRepository;</w:t>
        <w:br/>
        <w:t xml:space="preserve">        private readonly IRepository&lt;UserRole&gt; _userRoleRepository;</w:t>
        <w:br/>
        <w:t xml:space="preserve">        private readonly IRepository&lt;User&gt; _userRepository;</w:t>
        <w:br/>
        <w:br/>
        <w:t xml:space="preserve">        public UserDirectory(</w:t>
        <w:br/>
        <w:t xml:space="preserve">            IUserService userService,</w:t>
        <w:br/>
        <w:t xml:space="preserve">            IRepository&lt;Role&gt; roleRepository,</w:t>
        <w:br/>
        <w:t xml:space="preserve">            IRepository&lt;UserRole&gt; userRoleRepository,</w:t>
        <w:br/>
        <w:t xml:space="preserve">            IRepository&lt;User&gt; userRepository)</w:t>
        <w:br/>
        <w:t xml:space="preserve">        {</w:t>
        <w:br/>
        <w:t xml:space="preserve">            _userService = userService;</w:t>
        <w:br/>
        <w:t xml:space="preserve">            _roleRepository = roleRepository;</w:t>
        <w:br/>
        <w:t xml:space="preserve">            _userRoleRepository = userRoleRepository;</w:t>
        <w:br/>
        <w:t xml:space="preserve">            _userRepository = userRepository;</w:t>
        <w:br/>
        <w:t xml:space="preserve">        }</w:t>
        <w:br/>
        <w:br/>
        <w:t xml:space="preserve">        public async Task&lt;bool&gt; ActivateAsync(int userId)</w:t>
        <w:br/>
        <w:t xml:space="preserve">        {</w:t>
        <w:br/>
        <w:t xml:space="preserve">            var res = await _userService.ActivateAsync(userId);</w:t>
        <w:br/>
        <w:t xml:space="preserve">            return res.Success;</w:t>
        <w:br/>
        <w:t xml:space="preserve">        }</w:t>
        <w:br/>
        <w:br/>
        <w:t xml:space="preserve">        public async Task&lt;bool&gt; DeactivateAsync(int userId)</w:t>
        <w:br/>
        <w:t xml:space="preserve">        {</w:t>
        <w:br/>
        <w:t xml:space="preserve">            var res = await _userService.DeactivateAsync(userId);</w:t>
        <w:br/>
        <w:t xml:space="preserve">            return res.Success;</w:t>
        <w:br/>
        <w:t xml:space="preserve">        }</w:t>
        <w:br/>
        <w:br/>
        <w:t xml:space="preserve">        public async Task&lt;bool&gt; AssignRolesAsync(int userId, string[] roles)</w:t>
        <w:br/>
        <w:t xml:space="preserve">        {</w:t>
        <w:br/>
        <w:t xml:space="preserve">            if (roles == null) return false;</w:t>
        <w:br/>
        <w:br/>
        <w:t xml:space="preserve">            var user = await _userRepository.GetByIdAsync(userId);</w:t>
        <w:br/>
        <w:t xml:space="preserve">            if (user == null) return false;</w:t>
        <w:br/>
        <w:br/>
        <w:t xml:space="preserve">            // Fix for CS0121: Specify default parameters to resolve ambiguity</w:t>
        <w:br/>
        <w:t xml:space="preserve">            var allRoles = await _roleRepository.GetAllAsync((IQueryable&lt;Role&gt; q) =&gt; q, true);</w:t>
        <w:br/>
        <w:t xml:space="preserve">            var roleIds = allRoles</w:t>
        <w:br/>
        <w:t xml:space="preserve">                .Where(r =&gt; roles.Any(x =&gt; string.Equals(x, r.SystemName, StringComparison.OrdinalIgnoreCase)</w:t>
        <w:br/>
        <w:t xml:space="preserve">                                        || string.Equals(x, r.Name, StringComparison.OrdinalIgnoreCase)))</w:t>
        <w:br/>
        <w:t xml:space="preserve">                .Select(r =&gt; r.Id)</w:t>
        <w:br/>
        <w:t xml:space="preserve">                .Distinct()</w:t>
        <w:br/>
        <w:t xml:space="preserve">                .ToList();</w:t>
        <w:br/>
        <w:br/>
        <w:t xml:space="preserve">            // Remove current mappings</w:t>
        <w:br/>
        <w:t xml:space="preserve">            var existing = await _userRoleRepository.GetAllAsync(q =&gt; q.Where(ur =&gt; ur.UserId == userId));</w:t>
        <w:br/>
        <w:t xml:space="preserve">            if (existing.Any())</w:t>
        <w:br/>
        <w:t xml:space="preserve">                await _userRoleRepository.DeleteAsync(existing);</w:t>
        <w:br/>
        <w:br/>
        <w:t xml:space="preserve">            // Add new mappings</w:t>
        <w:br/>
        <w:t xml:space="preserve">            foreach (var rid in roleIds)</w:t>
        <w:br/>
        <w:t xml:space="preserve">                await _userRoleRepository.InsertAsync(new UserRole { UserId = userId, RoleId = rid });</w:t>
        <w:br/>
        <w:br/>
        <w:t xml:space="preserve">            return true;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UserService.cs</w:t>
      </w:r>
    </w:p>
    <w:p>
      <w:r>
        <w:t>using App.Core.Configuration;</w:t>
        <w:br/>
        <w:t>using App.Core.Domain.Audit;</w:t>
        <w:br/>
        <w:t>using App.Core.Domain.Security;</w:t>
        <w:br/>
        <w:t>using App.Core.Domain.Users;</w:t>
        <w:br/>
        <w:t>using App.Core.Domain.Users.App.Core.Domain.Users;</w:t>
        <w:br/>
        <w:t>using App.Core.RepositoryServices;</w:t>
        <w:br/>
        <w:t>using App.Services.Audit;</w:t>
        <w:br/>
        <w:t>using App.Services.Common;</w:t>
        <w:br/>
        <w:t>using App.Services.Localization;</w:t>
        <w:br/>
        <w:t>using App.Services.Security;</w:t>
        <w:br/>
        <w:t>using Microsoft.EntityFrameworkCore;</w:t>
        <w:br/>
        <w:t>using System;</w:t>
        <w:br/>
        <w:t>using System.Collections.Generic;</w:t>
        <w:br/>
        <w:t>using System.Linq;</w:t>
        <w:br/>
        <w:t>using System.Threading.Tasks;</w:t>
        <w:br/>
        <w:br/>
        <w:t>namespace App.Services.Users</w:t>
        <w:br/>
        <w:t>{</w:t>
        <w:br/>
        <w:t xml:space="preserve">    public class UserService : BaseService, IUserService</w:t>
        <w:br/>
        <w:t xml:space="preserve">    {</w:t>
        <w:br/>
        <w:t xml:space="preserve">        private readonly IRepository&lt;User&gt; _userRepo;</w:t>
        <w:br/>
        <w:t xml:space="preserve">        private readonly IRepository&lt;UserRole&gt; _userRoleRepo;</w:t>
        <w:br/>
        <w:t xml:space="preserve">        private readonly IRepository&lt;Role&gt; _roleRepo;</w:t>
        <w:br/>
        <w:t xml:space="preserve">        private readonly IRepository&lt;UserPreference&gt; _preferenceRepo;</w:t>
        <w:br/>
        <w:t xml:space="preserve">        private readonly IEncryptionService _encryptionService;</w:t>
        <w:br/>
        <w:t xml:space="preserve">        private readonly ILocalizationService _localization;</w:t>
        <w:br/>
        <w:t xml:space="preserve">        private readonly SecuritySettings _securitySettings;</w:t>
        <w:br/>
        <w:t xml:space="preserve">        private readonly IAuditTrailService _audit;</w:t>
        <w:br/>
        <w:br/>
        <w:t xml:space="preserve">        public UserService(</w:t>
        <w:br/>
        <w:t xml:space="preserve">            IRepository&lt;User&gt; userRepo,</w:t>
        <w:br/>
        <w:t xml:space="preserve">            IRepository&lt;UserRole&gt; userRoleRepo,</w:t>
        <w:br/>
        <w:t xml:space="preserve">            IRepository&lt;Role&gt; roleRepo,</w:t>
        <w:br/>
        <w:t xml:space="preserve">            IRepository&lt;UserPreference&gt; preferenceRepo,</w:t>
        <w:br/>
        <w:t xml:space="preserve">            IEncryptionService encryptionService,</w:t>
        <w:br/>
        <w:t xml:space="preserve">            ILocalizationService localization,</w:t>
        <w:br/>
        <w:t xml:space="preserve">            SecuritySettings securitySettings,</w:t>
        <w:br/>
        <w:t xml:space="preserve">            IAuditTrailService audit)</w:t>
        <w:br/>
        <w:t xml:space="preserve">        {</w:t>
        <w:br/>
        <w:t xml:space="preserve">            _userRepo = userRepo;</w:t>
        <w:br/>
        <w:t xml:space="preserve">            _userRoleRepo = userRoleRepo;</w:t>
        <w:br/>
        <w:t xml:space="preserve">            _roleRepo = roleRepo;</w:t>
        <w:br/>
        <w:t xml:space="preserve">            _preferenceRepo = preferenceRepo;</w:t>
        <w:br/>
        <w:t xml:space="preserve">            _encryptionService = encryptionService;</w:t>
        <w:br/>
        <w:t xml:space="preserve">            _localization = localization;</w:t>
        <w:br/>
        <w:t xml:space="preserve">            _securitySettings = securitySettings;</w:t>
        <w:br/>
        <w:t xml:space="preserve">            _audit = audit;</w:t>
        <w:br/>
        <w:t xml:space="preserve">        }</w:t>
        <w:br/>
        <w:br/>
        <w:t xml:space="preserve">        #region CRUD</w:t>
        <w:br/>
        <w:br/>
        <w:t xml:space="preserve">        public async Task&lt;User&gt; GetByIdAsync(int id) =&gt;</w:t>
        <w:br/>
        <w:t xml:space="preserve">            await _userRepo.GetByIdAsync(id);</w:t>
        <w:br/>
        <w:br/>
        <w:t xml:space="preserve">        public async Task&lt;IList&lt;User&gt;&gt; GetAllAsync(bool onlyActive = true)</w:t>
        <w:br/>
        <w:t xml:space="preserve">        {</w:t>
        <w:br/>
        <w:t xml:space="preserve">            var query = _userRepo.Table.AsQueryable();</w:t>
        <w:br/>
        <w:t xml:space="preserve">            if (onlyActive) query = query.Where(u =&gt; u.IsActive);</w:t>
        <w:br/>
        <w:t xml:space="preserve">            return await query.ToListAsync();</w:t>
        <w:br/>
        <w:t xml:space="preserve">        }</w:t>
        <w:br/>
        <w:br/>
        <w:t xml:space="preserve">        public async Task&lt;ServiceResult&lt;User&gt;&gt; InsertAsync(User user, string password, int createdByUserId)</w:t>
        <w:br/>
        <w:t xml:space="preserve">        {</w:t>
        <w:br/>
        <w:t xml:space="preserve">            if (string.IsNullOrWhiteSpace(password))</w:t>
        <w:br/>
        <w:t xml:space="preserve">                return Failed&lt;User&gt;(await _localization.GetResourceAsync("User.Password.Required"));</w:t>
        <w:br/>
        <w:br/>
        <w:t xml:space="preserve">            var salt = _encryptionService.CreateSaltKey(_securitySettings.PasswordSaltSize);</w:t>
        <w:br/>
        <w:t xml:space="preserve">            var hash = _encryptionService.CreatePasswordHash(password, salt, PasswordFormat.Hashed);</w:t>
        <w:br/>
        <w:br/>
        <w:t xml:space="preserve">            user.PasswordSalt = salt;</w:t>
        <w:br/>
        <w:t xml:space="preserve">            user.PasswordHash = hash;</w:t>
        <w:br/>
        <w:t xml:space="preserve">            user.CreatedOnUtc = DateTime.UtcNow;</w:t>
        <w:br/>
        <w:t xml:space="preserve">            user.IsActive = true;</w:t>
        <w:br/>
        <w:br/>
        <w:t xml:space="preserve">            await _userRepo.InsertAsync(user);</w:t>
        <w:br/>
        <w:br/>
        <w:t xml:space="preserve">            await _audit.LogCreateAsync(nameof(User), user.Id, createdByUserId, "User created");</w:t>
        <w:br/>
        <w:br/>
        <w:t xml:space="preserve">            return Success(user, await _localization.GetResourceAsync("User.Insert.Success"));</w:t>
        <w:br/>
        <w:t xml:space="preserve">        }</w:t>
        <w:br/>
        <w:br/>
        <w:t xml:space="preserve">        public async Task&lt;ServiceResult&lt;User&gt;&gt; UpdateAsync(User user)</w:t>
        <w:br/>
        <w:t xml:space="preserve">        {</w:t>
        <w:br/>
        <w:t xml:space="preserve">            var before = await _userRepo.GetByIdAsync(user.Id);</w:t>
        <w:br/>
        <w:t xml:space="preserve">            if (before == null)</w:t>
        <w:br/>
        <w:t xml:space="preserve">                return Failed&lt;User&gt;(await _localization.GetResourceAsync("User.NotFound"));</w:t>
        <w:br/>
        <w:br/>
        <w:t xml:space="preserve">            user.UpdatedOnUtc = DateTime.UtcNow;</w:t>
        <w:br/>
        <w:br/>
        <w:t xml:space="preserve">            await _userRepo.UpdateAsync(user);</w:t>
        <w:br/>
        <w:br/>
        <w:t xml:space="preserve">            await AuditDiffAsync(before, user, 0, "User updated");</w:t>
        <w:br/>
        <w:br/>
        <w:t xml:space="preserve">            return Success(user, await _localization.GetResourceAsync("User.Update.Success"));</w:t>
        <w:br/>
        <w:t xml:space="preserve">        }</w:t>
        <w:br/>
        <w:br/>
        <w:t xml:space="preserve">        public async Task&lt;ServiceResult&gt; DeleteAsync(int id)</w:t>
        <w:br/>
        <w:t xml:space="preserve">        {</w:t>
        <w:br/>
        <w:t xml:space="preserve">            var entity = await _userRepo.GetByIdAsync(id);</w:t>
        <w:br/>
        <w:t xml:space="preserve">            if (entity == null)</w:t>
        <w:br/>
        <w:t xml:space="preserve">                return Failed(await _localization.GetResourceAsync("User.NotFound"));</w:t>
        <w:br/>
        <w:br/>
        <w:t xml:space="preserve">            await _userRepo.DeleteAsync(entity);</w:t>
        <w:br/>
        <w:br/>
        <w:t xml:space="preserve">            await _audit.LogDeleteAsync(nameof(User), id, 0, "User deleted");</w:t>
        <w:br/>
        <w:br/>
        <w:t xml:space="preserve">            return Success(await _localization.GetResourceAsync("User.Delete.Success"));</w:t>
        <w:br/>
        <w:t xml:space="preserve">        }</w:t>
        <w:br/>
        <w:br/>
        <w:t xml:space="preserve">        #endregion</w:t>
        <w:br/>
        <w:br/>
        <w:t xml:space="preserve">        #region Identity</w:t>
        <w:br/>
        <w:br/>
        <w:t xml:space="preserve">        public async Task&lt;User&gt; GetByEmailAsync(string email) =&gt;</w:t>
        <w:br/>
        <w:t xml:space="preserve">            await _userRepo.Table.FirstOrDefaultAsync(u =&gt; u.Email == email);</w:t>
        <w:br/>
        <w:br/>
        <w:t xml:space="preserve">        public async Task&lt;User&gt; GetByUsernameAsync(string username) =&gt;</w:t>
        <w:br/>
        <w:t xml:space="preserve">            await _userRepo.Table.FirstOrDefaultAsync(u =&gt; u.Username == username);</w:t>
        <w:br/>
        <w:br/>
        <w:t xml:space="preserve">        #endregion</w:t>
        <w:br/>
        <w:br/>
        <w:t xml:space="preserve">        #region Security</w:t>
        <w:br/>
        <w:br/>
        <w:t xml:space="preserve">        public async Task&lt;ServiceResult&gt; ActivateAsync(int userId)</w:t>
        <w:br/>
        <w:t xml:space="preserve">        {</w:t>
        <w:br/>
        <w:t xml:space="preserve">            var user = await _userRepo.GetByIdAsync(userId);</w:t>
        <w:br/>
        <w:t xml:space="preserve">            if (user == null) return Failed(await _localization.GetResourceAsync("User.NotFound"));</w:t>
        <w:br/>
        <w:br/>
        <w:t xml:space="preserve">            var old = user.IsActive;</w:t>
        <w:br/>
        <w:t xml:space="preserve">            user.IsActive = true;</w:t>
        <w:br/>
        <w:t xml:space="preserve">            user.DeactivatedOnUtc = null;</w:t>
        <w:br/>
        <w:t xml:space="preserve">            await _userRepo.UpdateAsync(user);</w:t>
        <w:br/>
        <w:br/>
        <w:t xml:space="preserve">            await _audit.LogUpdateAsync(nameof(User), user.Id, userId, "IsActive", old.ToString(), "True", "Activate");</w:t>
        <w:br/>
        <w:br/>
        <w:t xml:space="preserve">            return Success(await _localization.GetResourceAsync("User.Activate.Success"));</w:t>
        <w:br/>
        <w:t xml:space="preserve">        }</w:t>
        <w:br/>
        <w:br/>
        <w:t xml:space="preserve">        public async Task&lt;ServiceResult&gt; DeactivateAsync(int userId)</w:t>
        <w:br/>
        <w:t xml:space="preserve">        {</w:t>
        <w:br/>
        <w:t xml:space="preserve">            var user = await _userRepo.GetByIdAsync(userId);</w:t>
        <w:br/>
        <w:t xml:space="preserve">            if (user == null) return Failed(await _localization.GetResourceAsync("User.NotFound"));</w:t>
        <w:br/>
        <w:br/>
        <w:t xml:space="preserve">            var old = user.IsActive;</w:t>
        <w:br/>
        <w:t xml:space="preserve">            user.IsActive = false;</w:t>
        <w:br/>
        <w:t xml:space="preserve">            user.DeactivatedOnUtc = DateTime.UtcNow;</w:t>
        <w:br/>
        <w:t xml:space="preserve">            await _userRepo.UpdateAsync(user);</w:t>
        <w:br/>
        <w:br/>
        <w:t xml:space="preserve">            await _audit.LogUpdateAsync(nameof(User), user.Id, 0, "IsActive", old.ToString(), "False", "Deactivate");</w:t>
        <w:br/>
        <w:br/>
        <w:t xml:space="preserve">            return Success(await _localization.GetResourceAsync("User.Deactivate.Success"));</w:t>
        <w:br/>
        <w:t xml:space="preserve">        }</w:t>
        <w:br/>
        <w:br/>
        <w:t xml:space="preserve">        public async Task&lt;ServiceResult&gt; ResetPasswordAsync(int userId, string newPassword, int performedByUserId)</w:t>
        <w:br/>
        <w:t xml:space="preserve">        {</w:t>
        <w:br/>
        <w:t xml:space="preserve">            var user = await _userRepo.GetByIdAsync(userId);</w:t>
        <w:br/>
        <w:t xml:space="preserve">            if (user == null) return Failed(await _localization.GetResourceAsync("User.NotFound"));</w:t>
        <w:br/>
        <w:br/>
        <w:t xml:space="preserve">            var salt = _encryptionService.CreateSaltKey(_securitySettings.PasswordSaltSize);</w:t>
        <w:br/>
        <w:t xml:space="preserve">            var hash = _encryptionService.CreatePasswordHash(newPassword, salt, PasswordFormat.Hashed);</w:t>
        <w:br/>
        <w:br/>
        <w:t xml:space="preserve">            user.PasswordSalt = salt;</w:t>
        <w:br/>
        <w:t xml:space="preserve">            user.PasswordHash = hash;</w:t>
        <w:br/>
        <w:t xml:space="preserve">            user.UpdatedOnUtc = DateTime.UtcNow;</w:t>
        <w:br/>
        <w:br/>
        <w:t xml:space="preserve">            await _userRepo.UpdateAsync(user);</w:t>
        <w:br/>
        <w:br/>
        <w:t xml:space="preserve">            await _audit.LogUpdateAsync(nameof(User), user.Id, performedByUserId, "Password", null, null, "Password reset");</w:t>
        <w:br/>
        <w:br/>
        <w:t xml:space="preserve">            return Success(await _localization.GetResourceAsync("User.ResetPassword.Success"));</w:t>
        <w:br/>
        <w:t xml:space="preserve">        }</w:t>
        <w:br/>
        <w:br/>
        <w:t xml:space="preserve">        public async Task&lt;ServiceResult&gt; LockUserAsync(int userId, int? minutes = null)</w:t>
        <w:br/>
        <w:t xml:space="preserve">        {</w:t>
        <w:br/>
        <w:t xml:space="preserve">            var user = await _userRepo.GetByIdAsync(userId);</w:t>
        <w:br/>
        <w:t xml:space="preserve">            if (user == null) return Failed(await _localization.GetResourceAsync("User.NotFound"));</w:t>
        <w:br/>
        <w:br/>
        <w:t xml:space="preserve">            var oldLocked = user.IsLockedOut;</w:t>
        <w:br/>
        <w:t xml:space="preserve">            var oldEnd = user.LockoutEndUtc?.ToString("o");</w:t>
        <w:br/>
        <w:br/>
        <w:t xml:space="preserve">            user.IsLockedOut = true;</w:t>
        <w:br/>
        <w:t xml:space="preserve">            user.LockoutEndUtc = minutes.HasValue</w:t>
        <w:br/>
        <w:t xml:space="preserve">                ? DateTime.UtcNow.AddMinutes(minutes.Value)</w:t>
        <w:br/>
        <w:t xml:space="preserve">                : DateTime.UtcNow.AddMinutes(_securitySettings.DefaultLockoutMinutes);</w:t>
        <w:br/>
        <w:br/>
        <w:t xml:space="preserve">            await _userRepo.UpdateAsync(user);</w:t>
        <w:br/>
        <w:br/>
        <w:t xml:space="preserve">            await _audit.LogUpdateAsync(nameof(User), user.Id, 0, "IsLockedOut", oldLocked.ToString(), "True", "Lock");</w:t>
        <w:br/>
        <w:t xml:space="preserve">            await _audit.LogUpdateAsync(nameof(User), user.Id, 0, "LockoutEndUtc", oldEnd, user.LockoutEndUtc?.ToString("o"));</w:t>
        <w:br/>
        <w:br/>
        <w:t xml:space="preserve">            return Success(await _localization.GetResourceAsync("User.Lock.Success"));</w:t>
        <w:br/>
        <w:t xml:space="preserve">        }</w:t>
        <w:br/>
        <w:br/>
        <w:t xml:space="preserve">        public async Task&lt;ServiceResult&gt; UnlockUserAsync(int userId)</w:t>
        <w:br/>
        <w:t xml:space="preserve">        {</w:t>
        <w:br/>
        <w:t xml:space="preserve">            var user = await _userRepo.GetByIdAsync(userId);</w:t>
        <w:br/>
        <w:t xml:space="preserve">            if (user == null) return Failed(await _localization.GetResourceAsync("User.NotFound"));</w:t>
        <w:br/>
        <w:br/>
        <w:t xml:space="preserve">            var oldLocked = user.IsLockedOut;</w:t>
        <w:br/>
        <w:t xml:space="preserve">            var oldEnd = user.LockoutEndUtc?.ToString("o");</w:t>
        <w:br/>
        <w:br/>
        <w:t xml:space="preserve">            user.IsLockedOut = false;</w:t>
        <w:br/>
        <w:t xml:space="preserve">            user.LockoutEndUtc = null;</w:t>
        <w:br/>
        <w:br/>
        <w:t xml:space="preserve">            await _userRepo.UpdateAsync(user);</w:t>
        <w:br/>
        <w:br/>
        <w:t xml:space="preserve">            await _audit.LogUpdateAsync(nameof(User), user.Id, 0, "IsLockedOut", oldLocked.ToString(), "False", "Unlock");</w:t>
        <w:br/>
        <w:t xml:space="preserve">            await _audit.LogUpdateAsync(nameof(User), user.Id, 0, "LockoutEndUtc", oldEnd, null);</w:t>
        <w:br/>
        <w:br/>
        <w:t xml:space="preserve">            return Success(await _localization.GetResourceAsync("User.Unlock.Success"));</w:t>
        <w:br/>
        <w:t xml:space="preserve">        }</w:t>
        <w:br/>
        <w:br/>
        <w:t xml:space="preserve">        public async Task&lt;bool&gt; CheckPasswordAsync(User user, string password)</w:t>
        <w:br/>
        <w:t xml:space="preserve">        {</w:t>
        <w:br/>
        <w:t xml:space="preserve">            var hash = _encryptionService.CreatePasswordHash(password, user.PasswordSalt, PasswordFormat.Hashed);</w:t>
        <w:br/>
        <w:t xml:space="preserve">            return hash == user.PasswordHash;</w:t>
        <w:br/>
        <w:t xml:space="preserve">        }</w:t>
        <w:br/>
        <w:br/>
        <w:t xml:space="preserve">        public Task&lt;bool&gt; IsPasswordExpiredAsync(User user)</w:t>
        <w:br/>
        <w:t xml:space="preserve">        {</w:t>
        <w:br/>
        <w:t xml:space="preserve">            if (_securitySettings.PasswordExpiryDays &lt;= 0 || !user.UpdatedOnUtc.HasValue)</w:t>
        <w:br/>
        <w:t xml:space="preserve">                return Task.FromResult(false);</w:t>
        <w:br/>
        <w:br/>
        <w:t xml:space="preserve">            return Task.FromResult(user.UpdatedOnUtc.Value.AddDays(_securitySettings.PasswordExpiryDays) &lt; DateTime.UtcNow);</w:t>
        <w:br/>
        <w:t xml:space="preserve">        }</w:t>
        <w:br/>
        <w:br/>
        <w:t xml:space="preserve">        public async Task&lt;IList&lt;string&gt;&gt; GetRolesAsync(int userId)</w:t>
        <w:br/>
        <w:t xml:space="preserve">        {</w:t>
        <w:br/>
        <w:t xml:space="preserve">            // Fix: Join UserRole with Role using RoleId, then select Role.SystemName</w:t>
        <w:br/>
        <w:t xml:space="preserve">            var query = from ur in _userRoleRepo.Table</w:t>
        <w:br/>
        <w:t xml:space="preserve">                        join r in _roleRepo.Table on ur.RoleId equals r.Id</w:t>
        <w:br/>
        <w:t xml:space="preserve">                        where ur.UserId == userId</w:t>
        <w:br/>
        <w:t xml:space="preserve">                        select r.SystemName;</w:t>
        <w:br/>
        <w:t xml:space="preserve">            return await query.ToListAsync();</w:t>
        <w:br/>
        <w:t xml:space="preserve">        }</w:t>
        <w:br/>
        <w:br/>
        <w:t xml:space="preserve">        public async Task&lt;IList&lt;Role&gt;&gt; GetRoleEntitiesAsync(int userId)</w:t>
        <w:br/>
        <w:t xml:space="preserve">        {</w:t>
        <w:br/>
        <w:t xml:space="preserve">            // Fix: Join UserRole with Role using RoleId, then select Role entity</w:t>
        <w:br/>
        <w:t xml:space="preserve">            var query = from ur in _userRoleRepo.Table</w:t>
        <w:br/>
        <w:t xml:space="preserve">                        join r in _roleRepo.Table on ur.RoleId equals r.Id</w:t>
        <w:br/>
        <w:t xml:space="preserve">                        where ur.UserId == userId</w:t>
        <w:br/>
        <w:t xml:space="preserve">                        select r;</w:t>
        <w:br/>
        <w:t xml:space="preserve">            return await query.ToListAsync();</w:t>
        <w:br/>
        <w:t xml:space="preserve">        }</w:t>
        <w:br/>
        <w:br/>
        <w:t xml:space="preserve">        public async Task&lt;bool&gt; IsInRoleAsync(int userId, string roleSystemName)</w:t>
        <w:br/>
        <w:t xml:space="preserve">        {</w:t>
        <w:br/>
        <w:t xml:space="preserve">            // Fix: Join UserRole with Role using RoleId, then check Role.SystemName</w:t>
        <w:br/>
        <w:t xml:space="preserve">            var query = from ur in _userRoleRepo.Table</w:t>
        <w:br/>
        <w:t xml:space="preserve">                        join r in _roleRepo.Table on ur.RoleId equals r.Id</w:t>
        <w:br/>
        <w:t xml:space="preserve">                        where ur.UserId == userId &amp;&amp; r.SystemName == roleSystemName</w:t>
        <w:br/>
        <w:t xml:space="preserve">                        select ur;</w:t>
        <w:br/>
        <w:t xml:space="preserve">            var result = await query.ToListAsync();</w:t>
        <w:br/>
        <w:t xml:space="preserve">            return result.Any();</w:t>
        <w:br/>
        <w:t xml:space="preserve">        }</w:t>
        <w:br/>
        <w:br/>
        <w:t xml:space="preserve">        public async Task&lt;ServiceResult&gt; AddToRoleAsync(int userId, int roleId)</w:t>
        <w:br/>
        <w:t xml:space="preserve">        {</w:t>
        <w:br/>
        <w:t xml:space="preserve">            var exists = _userRoleRepo.Table.Any(ur =&gt; ur.UserId == userId &amp;&amp; ur.RoleId == roleId);</w:t>
        <w:br/>
        <w:t xml:space="preserve">            if (exists) return Failed(await _localization.GetResourceAsync("User.Role.AlreadyAssigned"));</w:t>
        <w:br/>
        <w:br/>
        <w:t xml:space="preserve">            var before = await GetRolesAsync(userId);</w:t>
        <w:br/>
        <w:br/>
        <w:t xml:space="preserve">            await _userRoleRepo.InsertAsync(new UserRole { UserId = userId, RoleId = roleId });</w:t>
        <w:br/>
        <w:br/>
        <w:t xml:space="preserve">            var after = await GetRolesAsync(userId);</w:t>
        <w:br/>
        <w:t xml:space="preserve">            var roleName = _roleRepo.Table.Where(r =&gt; r.Id == roleId).Select(r =&gt; r.SystemName).FirstOrDefault();</w:t>
        <w:br/>
        <w:br/>
        <w:t xml:space="preserve">            await _audit.LogUpdateAsync(nameof(User), userId, 0, "Roles",</w:t>
        <w:br/>
        <w:t xml:space="preserve">                string.Join(",", before), string.Join(",", after),</w:t>
        <w:br/>
        <w:t xml:space="preserve">                comment: $"Add role: {roleName}");</w:t>
        <w:br/>
        <w:br/>
        <w:t xml:space="preserve">            return Success(await _localization.GetResourceAsync("User.Role.Assigned"));</w:t>
        <w:br/>
        <w:t xml:space="preserve">        }</w:t>
        <w:br/>
        <w:br/>
        <w:t xml:space="preserve">        public async Task&lt;ServiceResult&gt; RemoveFromRoleAsync(int userId, int roleId)</w:t>
        <w:br/>
        <w:t xml:space="preserve">        {</w:t>
        <w:br/>
        <w:t xml:space="preserve">            var entity = _userRoleRepo.Table.FirstOrDefault(ur =&gt; ur.UserId == userId &amp;&amp; ur.RoleId == roleId);</w:t>
        <w:br/>
        <w:t xml:space="preserve">            if (entity == null) return Failed(await _localization.GetResourceAsync("User.Role.NotAssigned"));</w:t>
        <w:br/>
        <w:br/>
        <w:t xml:space="preserve">            var before = await GetRolesAsync(userId);</w:t>
        <w:br/>
        <w:br/>
        <w:t xml:space="preserve">            await _userRoleRepo.DeleteAsync(entity);</w:t>
        <w:br/>
        <w:br/>
        <w:t xml:space="preserve">            var after = await GetRolesAsync(userId);</w:t>
        <w:br/>
        <w:t xml:space="preserve">            var roleName = _roleRepo.Table.Where(r =&gt; r.Id == roleId).Select(r =&gt; r.SystemName).FirstOrDefault();</w:t>
        <w:br/>
        <w:br/>
        <w:t xml:space="preserve">            await _audit.LogUpdateAsync(nameof(User), userId, 0, "Roles",</w:t>
        <w:br/>
        <w:t xml:space="preserve">                string.Join(",", before), string.Join(",", after),</w:t>
        <w:br/>
        <w:t xml:space="preserve">                comment: $"Remove role: {roleName}");</w:t>
        <w:br/>
        <w:br/>
        <w:t xml:space="preserve">            return Success(await _localization.GetResourceAsync("User.Role.Removed"));</w:t>
        <w:br/>
        <w:t xml:space="preserve">        }</w:t>
        <w:br/>
        <w:br/>
        <w:t xml:space="preserve">        #endregion</w:t>
        <w:br/>
        <w:br/>
        <w:t xml:space="preserve">        #region Status Queries</w:t>
        <w:br/>
        <w:br/>
        <w:t xml:space="preserve">        public async Task&lt;IList&lt;User&gt;&gt; GetLockedUsersAsync()</w:t>
        <w:br/>
        <w:t xml:space="preserve">        {</w:t>
        <w:br/>
        <w:t xml:space="preserve">            return await _userRepo.Table</w:t>
        <w:br/>
        <w:t xml:space="preserve">                .Where(u =&gt; u.IsLockedOut)</w:t>
        <w:br/>
        <w:t xml:space="preserve">                .ToListAsync();</w:t>
        <w:br/>
        <w:t xml:space="preserve">        }</w:t>
        <w:br/>
        <w:br/>
        <w:t xml:space="preserve">        public async Task&lt;IList&lt;User&gt;&gt; GetInactiveUsersAsync()</w:t>
        <w:br/>
        <w:t xml:space="preserve">        {</w:t>
        <w:br/>
        <w:t xml:space="preserve">            return await _userRepo.Table</w:t>
        <w:br/>
        <w:t xml:space="preserve">                .Where(u =&gt; !u.IsActive)</w:t>
        <w:br/>
        <w:t xml:space="preserve">                .ToListAsync();</w:t>
        <w:br/>
        <w:t xml:space="preserve">        }</w:t>
        <w:br/>
        <w:br/>
        <w:t xml:space="preserve">        #endregion</w:t>
        <w:br/>
        <w:br/>
        <w:t xml:space="preserve">        #region Preferences</w:t>
        <w:br/>
        <w:br/>
        <w:t xml:space="preserve">        public async Task&lt;UserPreference&gt; GetPreferencesAsync(int userId)</w:t>
        <w:br/>
        <w:t xml:space="preserve">        {</w:t>
        <w:br/>
        <w:t xml:space="preserve">            return await _preferenceRepo.Table</w:t>
        <w:br/>
        <w:t xml:space="preserve">                .FirstOrDefaultAsync(p =&gt; p.UserId == userId);</w:t>
        <w:br/>
        <w:t xml:space="preserve">        }</w:t>
        <w:br/>
        <w:br/>
        <w:t xml:space="preserve">        public async Task&lt;ServiceResult&gt; UpdatePreferencesAsync(UserPreference preference)</w:t>
        <w:br/>
        <w:t xml:space="preserve">        {</w:t>
        <w:br/>
        <w:t xml:space="preserve">            var existing = await _preferenceRepo.Table.FirstOrDefaultAsync(p =&gt; p.UserId == preference.UserId);</w:t>
        <w:br/>
        <w:t xml:space="preserve">            if (existing == null)</w:t>
        <w:br/>
        <w:t xml:space="preserve">                await _preferenceRepo.InsertAsync(preference);</w:t>
        <w:br/>
        <w:t xml:space="preserve">            else</w:t>
        <w:br/>
        <w:t xml:space="preserve">            {</w:t>
        <w:br/>
        <w:t xml:space="preserve">                existing.LanguageId = preference.LanguageId;</w:t>
        <w:br/>
        <w:t xml:space="preserve">                existing.EnableMfa = preference.EnableMfa;</w:t>
        <w:br/>
        <w:t xml:space="preserve">                existing.NotifyByEmail = preference.NotifyByEmail;</w:t>
        <w:br/>
        <w:t xml:space="preserve">                existing.NotifyBySms = preference.NotifyBySms;</w:t>
        <w:br/>
        <w:t xml:space="preserve">                existing.NotifyInApp = preference.NotifyInApp;</w:t>
        <w:br/>
        <w:t xml:space="preserve">                existing.UpdatedOnUtc = DateTime.UtcNow;</w:t>
        <w:br/>
        <w:t xml:space="preserve">                await _preferenceRepo.UpdateAsync(existing);</w:t>
        <w:br/>
        <w:t xml:space="preserve">            }</w:t>
        <w:br/>
        <w:br/>
        <w:t xml:space="preserve">            return Success(await _localization.GetResourceAsync("User.Preference.Updated"));</w:t>
        <w:br/>
        <w:t xml:space="preserve">        }</w:t>
        <w:br/>
        <w:br/>
        <w:t xml:space="preserve">        #endregion</w:t>
        <w:br/>
        <w:br/>
        <w:t xml:space="preserve">        #region Audit</w:t>
        <w:br/>
        <w:br/>
        <w:t xml:space="preserve">        public async Task&lt;IList&lt;AuditTrail&gt;&gt; GetUserAuditTrailAsync(int userId, int pageIndex = 0, int pageSize = 50)</w:t>
        <w:br/>
        <w:t xml:space="preserve">        {</w:t>
        <w:br/>
        <w:t xml:space="preserve">            var result = await _audit.SearchAsync(</w:t>
        <w:br/>
        <w:t xml:space="preserve">                changedByUserId: userId,</w:t>
        <w:br/>
        <w:t xml:space="preserve">                pageIndex: pageIndex,</w:t>
        <w:br/>
        <w:t xml:space="preserve">                pageSize: pageSize);</w:t>
        <w:br/>
        <w:br/>
        <w:t xml:space="preserve">            return result.Items;</w:t>
        <w:br/>
        <w:t xml:space="preserve">        }</w:t>
        <w:br/>
        <w:br/>
        <w:t xml:space="preserve">        #endregion</w:t>
        <w:br/>
        <w:br/>
        <w:t xml:space="preserve">        #region AuditDiff Helper</w:t>
        <w:br/>
        <w:br/>
        <w:t xml:space="preserve">        private async Task AuditDiffAsync(User before, User after, int changedByUserId, string comment = null)</w:t>
        <w:br/>
        <w:t xml:space="preserve">        {</w:t>
        <w:br/>
        <w:t xml:space="preserve">            if (before == null || after == null || before.Id != after.Id) return;</w:t>
        <w:br/>
        <w:br/>
        <w:t xml:space="preserve">            var props = typeof(User).GetProperties()</w:t>
        <w:br/>
        <w:t xml:space="preserve">                .Where(p =&gt; p.CanRead &amp;&amp; p.GetIndexParameters().Length == 0 &amp;&amp;</w:t>
        <w:br/>
        <w:t xml:space="preserve">                            p.Name != nameof(User.PasswordHash) &amp;&amp;</w:t>
        <w:br/>
        <w:t xml:space="preserve">                            p.Name != nameof(User.PasswordSalt));</w:t>
        <w:br/>
        <w:br/>
        <w:t xml:space="preserve">            foreach (var p in props)</w:t>
        <w:br/>
        <w:t xml:space="preserve">            {</w:t>
        <w:br/>
        <w:t xml:space="preserve">                var oldVal = p.GetValue(before)?.ToString();</w:t>
        <w:br/>
        <w:t xml:space="preserve">                var newVal = p.GetValue(after)?.ToString();</w:t>
        <w:br/>
        <w:t xml:space="preserve">                if (!string.Equals(oldVal, newVal, StringComparison.Ordinal))</w:t>
        <w:br/>
        <w:t xml:space="preserve">                {</w:t>
        <w:br/>
        <w:t xml:space="preserve">                    await _audit.LogUpdateAsync(</w:t>
        <w:br/>
        <w:t xml:space="preserve">                        nameof(User),</w:t>
        <w:br/>
        <w:t xml:space="preserve">                        after.Id,</w:t>
        <w:br/>
        <w:t xml:space="preserve">                        changedByUserId,</w:t>
        <w:br/>
        <w:t xml:space="preserve">                        p.Name,</w:t>
        <w:br/>
        <w:t xml:space="preserve">                        oldVal,</w:t>
        <w:br/>
        <w:t xml:space="preserve">                        newVal,</w:t>
        <w:br/>
        <w:t xml:space="preserve">                        comment);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#endregion</w:t>
        <w:br/>
        <w:t xml:space="preserve">    }</w:t>
        <w:br/>
        <w:t>}</w:t>
        <w:br/>
      </w:r>
    </w:p>
    <w:p>
      <w:pPr>
        <w:pStyle w:val="Heading2"/>
      </w:pPr>
      <w:r>
        <w:t>UserSettingsService.cs</w:t>
      </w:r>
    </w:p>
    <w:p>
      <w:r>
        <w:t>using App.Core.Domain.Users;</w:t>
        <w:br/>
        <w:t>using App.Core.Domain.Users.App.Core.Domain.Users;</w:t>
        <w:br/>
        <w:t>using App.Core.RepositoryServices;</w:t>
        <w:br/>
        <w:t>using Microsoft.EntityFrameworkCore;</w:t>
        <w:br/>
        <w:t>using System;</w:t>
        <w:br/>
        <w:t>using System.Threading.Tasks;</w:t>
        <w:br/>
        <w:br/>
        <w:t>namespace App.Services.Users</w:t>
        <w:br/>
        <w:t>{</w:t>
        <w:br/>
        <w:t xml:space="preserve">    public class UserSettingsService : IUserSettingsService</w:t>
        <w:br/>
        <w:t xml:space="preserve">    {</w:t>
        <w:br/>
        <w:t xml:space="preserve">        private readonly IRepository&lt;UserPreference&gt; _preferenceRepo;</w:t>
        <w:br/>
        <w:t xml:space="preserve">        private readonly ILanguageService _languageService;</w:t>
        <w:br/>
        <w:br/>
        <w:t xml:space="preserve">        public UserSettingsService(</w:t>
        <w:br/>
        <w:t xml:space="preserve">            IRepository&lt;UserPreference&gt; preferenceRepo,</w:t>
        <w:br/>
        <w:t xml:space="preserve">            ILanguageService languageService)</w:t>
        <w:br/>
        <w:t xml:space="preserve">        {</w:t>
        <w:br/>
        <w:t xml:space="preserve">            _preferenceRepo = preferenceRepo;</w:t>
        <w:br/>
        <w:t xml:space="preserve">            _languageService = languageService;</w:t>
        <w:br/>
        <w:t xml:space="preserve">        }</w:t>
        <w:br/>
        <w:br/>
        <w:t xml:space="preserve">        public async Task&lt;UserPreference&gt; GetByUserIdAsync(int userId)</w:t>
        <w:br/>
        <w:t xml:space="preserve">        {</w:t>
        <w:br/>
        <w:t xml:space="preserve">            return await _preferenceRepo.Table</w:t>
        <w:br/>
        <w:t xml:space="preserve">                .FirstOrDefaultAsync(p =&gt; p.UserId == userId);</w:t>
        <w:br/>
        <w:t xml:space="preserve">        }</w:t>
        <w:br/>
        <w:br/>
        <w:t xml:space="preserve">        public async Task SetLanguageAsync(int userId, int languageId)</w:t>
        <w:br/>
        <w:t xml:space="preserve">        {</w:t>
        <w:br/>
        <w:t xml:space="preserve">            // Ensure language exists</w:t>
        <w:br/>
        <w:t xml:space="preserve">            var lang = await _languageService.GetByIdAsync(languageId);</w:t>
        <w:br/>
        <w:t xml:space="preserve">            if (lang == null)</w:t>
        <w:br/>
        <w:t xml:space="preserve">                throw new ArgumentException("Invalid languageId");</w:t>
        <w:br/>
        <w:br/>
        <w:t xml:space="preserve">            var pref = await EnsurePreferenceAsync(userId);</w:t>
        <w:br/>
        <w:t xml:space="preserve">            pref.LanguageId = languageId;</w:t>
        <w:br/>
        <w:t xml:space="preserve">            pref.UpdatedOnUtc = DateTime.UtcNow;</w:t>
        <w:br/>
        <w:t xml:space="preserve">            await _preferenceRepo.UpdateAsync(pref);</w:t>
        <w:br/>
        <w:t xml:space="preserve">        }</w:t>
        <w:br/>
        <w:br/>
        <w:t xml:space="preserve">        public async Task ToggleMfaAsync(int userId, bool enable)</w:t>
        <w:br/>
        <w:t xml:space="preserve">        {</w:t>
        <w:br/>
        <w:t xml:space="preserve">            var pref = await EnsurePreferenceAsync(userId);</w:t>
        <w:br/>
        <w:t xml:space="preserve">            pref.EnableMfa = enable;</w:t>
        <w:br/>
        <w:t xml:space="preserve">            pref.UpdatedOnUtc = DateTime.UtcNow;</w:t>
        <w:br/>
        <w:t xml:space="preserve">            await _preferenceRepo.UpdateAsync(pref);</w:t>
        <w:br/>
        <w:t xml:space="preserve">        }</w:t>
        <w:br/>
        <w:br/>
        <w:t xml:space="preserve">        public async Task UpdateNotificationPreferencesAsync(</w:t>
        <w:br/>
        <w:t xml:space="preserve">            int userId,</w:t>
        <w:br/>
        <w:t xml:space="preserve">            bool notifyByEmail,</w:t>
        <w:br/>
        <w:t xml:space="preserve">            bool notifyBySms,</w:t>
        <w:br/>
        <w:t xml:space="preserve">            bool notifyInApp)</w:t>
        <w:br/>
        <w:t xml:space="preserve">        {</w:t>
        <w:br/>
        <w:t xml:space="preserve">            var pref = await EnsurePreferenceAsync(userId);</w:t>
        <w:br/>
        <w:t xml:space="preserve">            pref.NotifyByEmail = notifyByEmail;</w:t>
        <w:br/>
        <w:t xml:space="preserve">            pref.NotifyBySms = notifyBySms;</w:t>
        <w:br/>
        <w:t xml:space="preserve">            pref.NotifyInApp = notifyInApp;</w:t>
        <w:br/>
        <w:t xml:space="preserve">            pref.UpdatedOnUtc = DateTime.UtcNow;</w:t>
        <w:br/>
        <w:t xml:space="preserve">            await _preferenceRepo.UpdateAsync(pref);</w:t>
        <w:br/>
        <w:t xml:space="preserve">        }</w:t>
        <w:br/>
        <w:br/>
        <w:t xml:space="preserve">        private async Task&lt;UserPreference&gt; EnsurePreferenceAsync(int userId)</w:t>
        <w:br/>
        <w:t xml:space="preserve">        {</w:t>
        <w:br/>
        <w:t xml:space="preserve">            var pref = await _preferenceRepo.Table.FirstOrDefaultAsync(p =&gt; p.UserId == userId);</w:t>
        <w:br/>
        <w:t xml:space="preserve">            if (pref == null)</w:t>
        <w:br/>
        <w:t xml:space="preserve">            {</w:t>
        <w:br/>
        <w:t xml:space="preserve">                pref = new UserPreference</w:t>
        <w:br/>
        <w:t xml:space="preserve">                {</w:t>
        <w:br/>
        <w:t xml:space="preserve">                    UserId = userId,</w:t>
        <w:br/>
        <w:t xml:space="preserve">                    LanguageId = null,</w:t>
        <w:br/>
        <w:t xml:space="preserve">                    EnableMfa = false,</w:t>
        <w:br/>
        <w:t xml:space="preserve">                    NotifyByEmail = true,</w:t>
        <w:br/>
        <w:t xml:space="preserve">                    NotifyBySms = false,</w:t>
        <w:br/>
        <w:t xml:space="preserve">                    NotifyInApp = true,</w:t>
        <w:br/>
        <w:t xml:space="preserve">                    UpdatedOnUtc = DateTime.UtcNow</w:t>
        <w:br/>
        <w:t xml:space="preserve">                };</w:t>
        <w:br/>
        <w:t xml:space="preserve">                await _preferenceRepo.InsertAsync(pref);</w:t>
        <w:br/>
        <w:t xml:space="preserve">            }</w:t>
        <w:br/>
        <w:t xml:space="preserve">            return pref;</w:t>
        <w:br/>
        <w:t xml:space="preserve">        }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✅ Completed Services</w:t>
      </w:r>
    </w:p>
    <w:p>
      <w:r>
        <w:t>- RegistrationActionHintsService (expanded, aligned with Domain)</w:t>
      </w:r>
    </w:p>
    <w:p>
      <w:r>
        <w:t>- UserService (reimplemented correctly with User, UserPreference, AuditTrailService)</w:t>
      </w:r>
    </w:p>
    <w:p>
      <w:r>
        <w:t>- PermissionService (validated, no issues)</w:t>
      </w:r>
    </w:p>
    <w:p>
      <w:r>
        <w:t>- AccessControlService (validated, no issues)</w:t>
      </w:r>
    </w:p>
    <w:p>
      <w:r>
        <w:t>- InstallationService + InstallRequiredData + InstallSampleData (rewritten to align with Domain entities)</w:t>
      </w:r>
    </w:p>
    <w:p>
      <w:r>
        <w:t>- NotificationService.SendAsync integration with NotifyAsync fixed (customMessage handled via tokens)</w:t>
      </w:r>
    </w:p>
    <w:p>
      <w:pPr>
        <w:pStyle w:val="Heading1"/>
      </w:pPr>
      <w:r>
        <w:t>⚠️ Services to Review</w:t>
      </w:r>
    </w:p>
    <w:p>
      <w:r>
        <w:t>- RegistrationService (workflow methods, status transitions, notifications, status logs)</w:t>
      </w:r>
    </w:p>
    <w:p>
      <w:r>
        <w:t>- AuditTrailService integration (ensure all Services log correctly: User, Registration, Contact, Document)</w:t>
      </w:r>
    </w:p>
    <w:p>
      <w:r>
        <w:t>- ContactService (review structure and consistency)</w:t>
      </w:r>
    </w:p>
    <w:p>
      <w:r>
        <w:t>- DocumentService (review structure and consistency)</w:t>
      </w:r>
    </w:p>
    <w:p>
      <w:r>
        <w:t>- RegistrationStatusLogService (review structure and consistency)</w:t>
      </w:r>
    </w:p>
    <w:p>
      <w:r>
        <w:br w:type="page"/>
      </w:r>
    </w:p>
    <w:p>
      <w:pPr>
        <w:pStyle w:val="Heading1"/>
      </w:pPr>
      <w:r>
        <w:t>📌 Instructions for GPT</w:t>
      </w:r>
    </w:p>
    <w:p>
      <w:r>
        <w:br/>
        <w:t>عند قراءة هذا الدوكيومنت:</w:t>
        <w:br/>
        <w:t>1. اعتمد على كل ما هو مكتوب في Entities و Enums و Interfaces و Services في الأقسام الأولى.</w:t>
        <w:br/>
        <w:t>2. راجع القوائم في آخر الدوكيومنت:</w:t>
        <w:br/>
        <w:t xml:space="preserve">   - ✅ Completed Services → هذه خلصت ومش محتاجة أي تعديل.</w:t>
        <w:br/>
        <w:t xml:space="preserve">   - ⚠️ Services to Review → هذه محتاجة مراجعة أو إعادة كتابة.</w:t>
        <w:br/>
        <w:t xml:space="preserve">   - 🔧 Services to Expand → هذه موجودة بس محتاجة توسعة لتغطي كل السيناريوهات.</w:t>
        <w:br/>
        <w:t>3. المطلوب مع كل Service أو Interface:</w:t>
        <w:br/>
        <w:t xml:space="preserve">   • افتح الـ Entity أو الـ Enum المطلوب ووريني كل الـ Properties/Values اللي فيه.</w:t>
        <w:br/>
        <w:t xml:space="preserve">   • افتح الـ Interface المطلوب ووريني كل الـ Methods + Signatures بالظبط (اسم، براميترز، Return type).</w:t>
        <w:br/>
        <w:t xml:space="preserve">   • بعد كده ابني الكود (Service/Implementation) بحيث يعتمد فقط على اللي موجود فعلًا في الدوكيومنت.</w:t>
        <w:br/>
        <w:t xml:space="preserve">   • لو لقيت حاجة مش موجودة في الـ Domain أو الـ Interface، ما تفترضش إنها موجودة → قول إنها ناقصة ونضيفها كـ Feature.</w:t>
        <w:br/>
      </w:r>
    </w:p>
    <w:p>
      <w:pPr>
        <w:pStyle w:val="Heading1"/>
      </w:pPr>
      <w:r>
        <w:t>🔧 Services to Expand</w:t>
      </w:r>
    </w:p>
    <w:p>
      <w:r>
        <w:t>- RegistrationActionHintsService (needs more detailed validation rules, notifications mapping per role)</w:t>
      </w:r>
    </w:p>
    <w:p>
      <w:r>
        <w:t>- ILookupService (currently enum-based, later expand to support dynamic DB-driven lookups)</w:t>
      </w:r>
    </w:p>
    <w:p>
      <w:r>
        <w:br w:type="page"/>
      </w:r>
    </w:p>
    <w:p>
      <w:pPr>
        <w:pStyle w:val="Heading1"/>
      </w:pPr>
      <w:r>
        <w:t>📌 Services Status Reference (Merged Update)</w:t>
        <w:br/>
      </w:r>
    </w:p>
    <w:p>
      <w:r>
        <w:br/>
        <w:t xml:space="preserve"># 📝 Supervision System – Services Status Reference  </w:t>
        <w:br/>
        <w:br/>
        <w:t xml:space="preserve">هذا المرجع يوضح حالة جميع الـ Services الحالية في المشروع، وهو مخصص كـ Input لأي جلسة GPT جديدة.  </w:t>
        <w:br/>
        <w:t xml:space="preserve">الهدف: استكمال ما لم يكتمل من Services، ثم الانتقال إلى طبقة الـ Web.  </w:t>
        <w:br/>
        <w:br/>
        <w:t>---</w:t>
        <w:br/>
        <w:br/>
        <w:t>## ✅ Completed / أساسي شغال</w:t>
        <w:br/>
        <w:t xml:space="preserve">- **UserService / IUserService**  </w:t>
        <w:br/>
        <w:t xml:space="preserve">  - CRUD أساسي جاهز.  </w:t>
        <w:br/>
        <w:t xml:space="preserve">  - ينقصه فقط بعض التوسعة (Multi-role, Activation/Deactivation).  </w:t>
        <w:br/>
        <w:br/>
        <w:t xml:space="preserve">- **ContactService / IContactService**  </w:t>
        <w:br/>
        <w:t xml:space="preserve">  - CRUD موجود.  </w:t>
        <w:br/>
        <w:t xml:space="preserve">  - محتاج مراجعة على Validation وربطه بالـ Registration.  </w:t>
        <w:br/>
        <w:br/>
        <w:t xml:space="preserve">- **DocumentService / IDocumentService**  </w:t>
        <w:br/>
        <w:t xml:space="preserve">  - رفع/تحميل ملفات شغال.  </w:t>
        <w:br/>
        <w:t xml:space="preserve">  - ناقص Validation وMetadata.  </w:t>
        <w:br/>
        <w:br/>
        <w:t>---</w:t>
        <w:br/>
        <w:br/>
        <w:t>## 🟡 Requires Review / محتاج مراجعة</w:t>
        <w:br/>
        <w:t xml:space="preserve">- **RegistrationService / IRegistrationService**  </w:t>
        <w:br/>
        <w:t xml:space="preserve">  - Workflow ناقص (ReturnedForEdit, Archived).  </w:t>
        <w:br/>
        <w:t xml:space="preserve">  - NotifyAsync لسه مثبت على RecipientId = 0.  </w:t>
        <w:br/>
        <w:br/>
        <w:t xml:space="preserve">- **NotificationService / INotificationService**  </w:t>
        <w:br/>
        <w:t xml:space="preserve">  - SendAsync موجود لكن محدود.  </w:t>
        <w:br/>
        <w:t xml:space="preserve">  - ناقص دعم كامل للـ Channels (Email, SMS, In-App).  </w:t>
        <w:br/>
        <w:br/>
        <w:t xml:space="preserve">- **AuditTrailService / IAuditTrailService**  </w:t>
        <w:br/>
        <w:t xml:space="preserve">  - Logging أساسي موجود.  </w:t>
        <w:br/>
        <w:t xml:space="preserve">  - مش بيغطي كل الـ Entities.  </w:t>
        <w:br/>
        <w:br/>
        <w:t>---</w:t>
        <w:br/>
        <w:br/>
        <w:t>## ⚡ Requires Expansion / محتاج توسعة</w:t>
        <w:br/>
        <w:t xml:space="preserve">- **Role &amp; Permission Services (RBAC)**  </w:t>
        <w:br/>
        <w:t xml:space="preserve">  - Matrix مش مطبق بالكامل (Maker, Checker, Regulator, Admin, Inspector).  </w:t>
        <w:br/>
        <w:t xml:space="preserve">  - ناقص Integration مع Workflow.  </w:t>
        <w:br/>
        <w:br/>
        <w:t xml:space="preserve">- **ReportingService / IReportingService**  </w:t>
        <w:br/>
        <w:t xml:space="preserve">  - Placeholder موجود.  </w:t>
        <w:br/>
        <w:t xml:space="preserve">  - ناقص تقارير فعلية + Export CSV/PDF.  </w:t>
        <w:br/>
        <w:br/>
        <w:t>---</w:t>
        <w:br/>
        <w:br/>
        <w:t>## ❌ Not Yet Implemented / لسه ناقص</w:t>
        <w:br/>
        <w:t xml:space="preserve">- **Search &amp; Filter APIs**  </w:t>
        <w:br/>
        <w:t xml:space="preserve">  - للـ Registration (بحث بالـ License, Country, Status).  </w:t>
        <w:br/>
        <w:t xml:space="preserve">  - للـ AuditTrail (فلترة حسب User, Action, Date).  </w:t>
        <w:br/>
        <w:br/>
        <w:t xml:space="preserve">- **Advanced Notifications**  </w:t>
        <w:br/>
        <w:t xml:space="preserve">  - Workflow كامل (Submit, Approve, Reject, Return).  </w:t>
        <w:br/>
        <w:t xml:space="preserve">  - Integration مع Email/SMS Provider.  </w:t>
        <w:br/>
        <w:br/>
        <w:t xml:space="preserve">- **Full Reporting Module**  </w:t>
        <w:br/>
        <w:t xml:space="preserve">  - حسب BRD (Regulator Reports, Monitoring, CSV/PDF Export).  </w:t>
        <w:br/>
        <w:br/>
        <w:t>---</w:t>
        <w:br/>
        <w:br/>
        <w:t>## ➕ To Be Added / محتاجين نزوده</w:t>
        <w:br/>
        <w:t xml:space="preserve">- **Integration Service**: للتعامل مع External APIs (مستقبلاً).  </w:t>
        <w:br/>
        <w:t xml:space="preserve">- **Scheduler/Job Service**: عشان إشعارات Expiry أو Deadlines.  </w:t>
        <w:br/>
        <w:t xml:space="preserve">- **Compliance Dashboard Service**: عرض حالة الـ FI وStatuses لحظياً (BRD requirement).  </w:t>
        <w:br/>
        <w:br/>
        <w:t>---</w:t>
        <w:br/>
        <w:br/>
        <w:t>## 🎯 Next Step</w:t>
        <w:br/>
        <w:t xml:space="preserve">- استكمال ما فوق (المراجعة + التوسعة + الإضافة).  </w:t>
        <w:br/>
        <w:t xml:space="preserve">- بعد الانتهاء → **نبدأ في طبقة الـ Web (Controllers + Views + API Integration)**.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