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Full Project Reference - Domain &amp; Services</w:t>
      </w:r>
    </w:p>
    <w:p>
      <w:r>
        <w:t>This document contains a complete reference of all Domain Entities, Enums, Builders, and Services (with their Interfaces, Methods, and Parameters). It summarizes everything implemented so far, and can be used as a reference for further development.</w:t>
      </w:r>
    </w:p>
    <w:p>
      <w:pPr>
        <w:pStyle w:val="Heading2"/>
      </w:pPr>
      <w:r>
        <w:t>1. Domain Entities &amp; Enums</w:t>
      </w:r>
    </w:p>
    <w:p>
      <w:pPr>
        <w:pStyle w:val="Heading3"/>
      </w:pPr>
      <w:r>
        <w:t>User</w:t>
      </w:r>
    </w:p>
    <w:p>
      <w:pPr>
        <w:pStyle w:val="ListBullet"/>
      </w:pPr>
      <w:r>
        <w:t>- string Username</w:t>
      </w:r>
    </w:p>
    <w:p>
      <w:pPr>
        <w:pStyle w:val="ListBullet"/>
      </w:pPr>
      <w:r>
        <w:t>- string Email</w:t>
      </w:r>
    </w:p>
    <w:p>
      <w:pPr>
        <w:pStyle w:val="ListBullet"/>
      </w:pPr>
      <w:r>
        <w:t>- string PasswordHash</w:t>
      </w:r>
    </w:p>
    <w:p>
      <w:pPr>
        <w:pStyle w:val="ListBullet"/>
      </w:pPr>
      <w:r>
        <w:t>- string PasswordSalt</w:t>
      </w:r>
    </w:p>
    <w:p>
      <w:pPr>
        <w:pStyle w:val="ListBullet"/>
      </w:pPr>
      <w:r>
        <w:t>- int PasswordFormatId</w:t>
      </w:r>
    </w:p>
    <w:p>
      <w:pPr>
        <w:pStyle w:val="ListBullet"/>
      </w:pPr>
      <w:r>
        <w:t>- PasswordFormat PasswordFormat</w:t>
      </w:r>
    </w:p>
    <w:p>
      <w:pPr>
        <w:pStyle w:val="ListBullet"/>
      </w:pPr>
      <w:r>
        <w:t>- bool IsActive</w:t>
      </w:r>
    </w:p>
    <w:p>
      <w:pPr>
        <w:pStyle w:val="ListBullet"/>
      </w:pPr>
      <w:r>
        <w:t>- bool IsLockedOut</w:t>
      </w:r>
    </w:p>
    <w:p>
      <w:pPr>
        <w:pStyle w:val="ListBullet"/>
      </w:pPr>
      <w:r>
        <w:t>- int FailedLoginAttempts</w:t>
      </w:r>
    </w:p>
    <w:p>
      <w:pPr>
        <w:pStyle w:val="ListBullet"/>
      </w:pPr>
      <w:r>
        <w:t>- DateTime? LockoutEndUtc</w:t>
      </w:r>
    </w:p>
    <w:p>
      <w:pPr>
        <w:pStyle w:val="ListBullet"/>
      </w:pPr>
      <w:r>
        <w:t>- DateTime CreatedOnUtc</w:t>
      </w:r>
    </w:p>
    <w:p>
      <w:pPr>
        <w:pStyle w:val="ListBullet"/>
      </w:pPr>
      <w:r>
        <w:t>- DateTime? UpdatedOnUtc</w:t>
      </w:r>
    </w:p>
    <w:p>
      <w:pPr>
        <w:pStyle w:val="ListBullet"/>
      </w:pPr>
      <w:r>
        <w:t>- DateTime? LastLoginDateUtc</w:t>
      </w:r>
    </w:p>
    <w:p>
      <w:pPr>
        <w:pStyle w:val="ListBullet"/>
      </w:pPr>
      <w:r>
        <w:t>- DateTime? DeactivatedOnUtc</w:t>
      </w:r>
    </w:p>
    <w:p>
      <w:pPr>
        <w:pStyle w:val="ListBullet"/>
      </w:pPr>
      <w:r>
        <w:t>- int? InstitutionId</w:t>
      </w:r>
    </w:p>
    <w:p>
      <w:pPr>
        <w:pStyle w:val="ListBullet"/>
      </w:pPr>
      <w:r>
        <w:t>- int? RegistrationId</w:t>
      </w:r>
    </w:p>
    <w:p>
      <w:pPr>
        <w:pStyle w:val="ListBullet"/>
      </w:pPr>
      <w:r>
        <w:t>- string PasswordResetToken</w:t>
      </w:r>
    </w:p>
    <w:p>
      <w:pPr>
        <w:pStyle w:val="ListBullet"/>
      </w:pPr>
      <w:r>
        <w:t>- DateTime? PasswordResetTokenExpiry</w:t>
      </w:r>
    </w:p>
    <w:p>
      <w:pPr>
        <w:pStyle w:val="ListBullet"/>
      </w:pPr>
      <w:r>
        <w:t>- string TwoFactorSecret</w:t>
      </w:r>
    </w:p>
    <w:p>
      <w:pPr>
        <w:pStyle w:val="ListBullet"/>
      </w:pPr>
      <w:r>
        <w:t>- bool TwoFactorEnabled</w:t>
      </w:r>
    </w:p>
    <w:p>
      <w:pPr>
        <w:pStyle w:val="Heading3"/>
      </w:pPr>
      <w:r>
        <w:t>Registration</w:t>
      </w:r>
    </w:p>
    <w:p>
      <w:pPr>
        <w:pStyle w:val="ListBullet"/>
      </w:pPr>
      <w:r>
        <w:t>- string InstitutionName</w:t>
      </w:r>
    </w:p>
    <w:p>
      <w:pPr>
        <w:pStyle w:val="ListBullet"/>
      </w:pPr>
      <w:r>
        <w:t>- string LicenseNumber</w:t>
      </w:r>
    </w:p>
    <w:p>
      <w:pPr>
        <w:pStyle w:val="ListBullet"/>
      </w:pPr>
      <w:r>
        <w:t>- int LicenseSectorId</w:t>
      </w:r>
    </w:p>
    <w:p>
      <w:pPr>
        <w:pStyle w:val="ListBullet"/>
      </w:pPr>
      <w:r>
        <w:t>- LicenseSector LicenseSector</w:t>
      </w:r>
    </w:p>
    <w:p>
      <w:pPr>
        <w:pStyle w:val="ListBullet"/>
      </w:pPr>
      <w:r>
        <w:t>- int LicenseTypeId</w:t>
      </w:r>
    </w:p>
    <w:p>
      <w:pPr>
        <w:pStyle w:val="ListBullet"/>
      </w:pPr>
      <w:r>
        <w:t>- LicenseType LicenseType</w:t>
      </w:r>
    </w:p>
    <w:p>
      <w:pPr>
        <w:pStyle w:val="ListBullet"/>
      </w:pPr>
      <w:r>
        <w:t>- int FinancialDomainId</w:t>
      </w:r>
    </w:p>
    <w:p>
      <w:pPr>
        <w:pStyle w:val="ListBullet"/>
      </w:pPr>
      <w:r>
        <w:t>- FinancialDomain FinancialDomain</w:t>
      </w:r>
    </w:p>
    <w:p>
      <w:pPr>
        <w:pStyle w:val="ListBullet"/>
      </w:pPr>
      <w:r>
        <w:t>- DateTime IssueDate</w:t>
      </w:r>
    </w:p>
    <w:p>
      <w:pPr>
        <w:pStyle w:val="ListBullet"/>
      </w:pPr>
      <w:r>
        <w:t>- DateTime ExpiryDate</w:t>
      </w:r>
    </w:p>
    <w:p>
      <w:pPr>
        <w:pStyle w:val="ListBullet"/>
      </w:pPr>
      <w:r>
        <w:t>- int CountryId</w:t>
      </w:r>
    </w:p>
    <w:p>
      <w:pPr>
        <w:pStyle w:val="ListBullet"/>
      </w:pPr>
      <w:r>
        <w:t>- string Address</w:t>
      </w:r>
    </w:p>
    <w:p>
      <w:pPr>
        <w:pStyle w:val="ListBullet"/>
      </w:pPr>
      <w:r>
        <w:t>- RegistrationStatus Status</w:t>
      </w:r>
    </w:p>
    <w:p>
      <w:pPr>
        <w:pStyle w:val="ListBullet"/>
      </w:pPr>
      <w:r>
        <w:t>- int CreatedByUserId</w:t>
      </w:r>
    </w:p>
    <w:p>
      <w:pPr>
        <w:pStyle w:val="ListBullet"/>
      </w:pPr>
      <w:r>
        <w:t>- int? UpdatedByUserId</w:t>
      </w:r>
    </w:p>
    <w:p>
      <w:pPr>
        <w:pStyle w:val="ListBullet"/>
      </w:pPr>
      <w:r>
        <w:t>- int? SubmittedToUserId</w:t>
      </w:r>
    </w:p>
    <w:p>
      <w:pPr>
        <w:pStyle w:val="ListBullet"/>
      </w:pPr>
      <w:r>
        <w:t>- DateTime CreatedOnUtc</w:t>
      </w:r>
    </w:p>
    <w:p>
      <w:pPr>
        <w:pStyle w:val="ListBullet"/>
      </w:pPr>
      <w:r>
        <w:t>- DateTime? SubmittedDateUtc</w:t>
      </w:r>
    </w:p>
    <w:p>
      <w:pPr>
        <w:pStyle w:val="ListBullet"/>
      </w:pPr>
      <w:r>
        <w:t>- DateTime? ApprovedDateUtc</w:t>
      </w:r>
    </w:p>
    <w:p>
      <w:pPr>
        <w:pStyle w:val="ListBullet"/>
      </w:pPr>
      <w:r>
        <w:t>- DateTime? AuditedDateUtc</w:t>
      </w:r>
    </w:p>
    <w:p>
      <w:pPr>
        <w:pStyle w:val="ListBullet"/>
      </w:pPr>
      <w:r>
        <w:t>- int? BusinessScaleRangeId</w:t>
      </w:r>
    </w:p>
    <w:p>
      <w:pPr>
        <w:pStyle w:val="ListBullet"/>
      </w:pPr>
      <w:r>
        <w:t>- int? EmployeeRangeId</w:t>
      </w:r>
    </w:p>
    <w:p>
      <w:pPr>
        <w:pStyle w:val="Heading3"/>
      </w:pPr>
      <w:r>
        <w:t>Institution</w:t>
      </w:r>
    </w:p>
    <w:p>
      <w:pPr>
        <w:pStyle w:val="ListBullet"/>
      </w:pPr>
      <w:r>
        <w:t>- string Name</w:t>
      </w:r>
    </w:p>
    <w:p>
      <w:pPr>
        <w:pStyle w:val="ListBullet"/>
      </w:pPr>
      <w:r>
        <w:t>- string LicenseNumber</w:t>
      </w:r>
    </w:p>
    <w:p>
      <w:pPr>
        <w:pStyle w:val="ListBullet"/>
      </w:pPr>
      <w:r>
        <w:t>- int LicenseTypeId</w:t>
      </w:r>
    </w:p>
    <w:p>
      <w:pPr>
        <w:pStyle w:val="ListBullet"/>
      </w:pPr>
      <w:r>
        <w:t>- LicenseType LicenseType</w:t>
      </w:r>
    </w:p>
    <w:p>
      <w:pPr>
        <w:pStyle w:val="ListBullet"/>
      </w:pPr>
      <w:r>
        <w:t>- int LicenseSectorId</w:t>
      </w:r>
    </w:p>
    <w:p>
      <w:pPr>
        <w:pStyle w:val="ListBullet"/>
      </w:pPr>
      <w:r>
        <w:t>- LicenseSector LicenseSector</w:t>
      </w:r>
    </w:p>
    <w:p>
      <w:pPr>
        <w:pStyle w:val="ListBullet"/>
      </w:pPr>
      <w:r>
        <w:t>- int FinancialDomainId</w:t>
      </w:r>
    </w:p>
    <w:p>
      <w:pPr>
        <w:pStyle w:val="ListBullet"/>
      </w:pPr>
      <w:r>
        <w:t>- FinancialDomain FinancialDomain</w:t>
      </w:r>
    </w:p>
    <w:p>
      <w:pPr>
        <w:pStyle w:val="ListBullet"/>
      </w:pPr>
      <w:r>
        <w:t>- DateTime LicenseIssueDate</w:t>
      </w:r>
    </w:p>
    <w:p>
      <w:pPr>
        <w:pStyle w:val="ListBullet"/>
      </w:pPr>
      <w:r>
        <w:t>- DateTime LicenseExpiryDate</w:t>
      </w:r>
    </w:p>
    <w:p>
      <w:pPr>
        <w:pStyle w:val="ListBullet"/>
      </w:pPr>
      <w:r>
        <w:t>- int CountryId</w:t>
      </w:r>
    </w:p>
    <w:p>
      <w:pPr>
        <w:pStyle w:val="ListBullet"/>
      </w:pPr>
      <w:r>
        <w:t>- string Address</w:t>
      </w:r>
    </w:p>
    <w:p>
      <w:pPr>
        <w:pStyle w:val="ListBullet"/>
      </w:pPr>
      <w:r>
        <w:t>- bool IsActive</w:t>
      </w:r>
    </w:p>
    <w:p>
      <w:pPr>
        <w:pStyle w:val="ListBullet"/>
      </w:pPr>
      <w:r>
        <w:t>- DateTime CreatedOnUtc</w:t>
      </w:r>
    </w:p>
    <w:p>
      <w:pPr>
        <w:pStyle w:val="ListBullet"/>
      </w:pPr>
      <w:r>
        <w:t>- DateTime? UpdatedOnUtc</w:t>
      </w:r>
    </w:p>
    <w:p>
      <w:pPr>
        <w:pStyle w:val="ListBullet"/>
      </w:pPr>
      <w:r>
        <w:t>- ICollection&lt;Department&gt; Departments</w:t>
      </w:r>
    </w:p>
    <w:p>
      <w:pPr>
        <w:pStyle w:val="ListBullet"/>
      </w:pPr>
      <w:r>
        <w:t>- ICollection&lt;Job&gt; Jobs</w:t>
      </w:r>
    </w:p>
    <w:p>
      <w:pPr>
        <w:pStyle w:val="ListBullet"/>
      </w:pPr>
      <w:r>
        <w:t>- ICollection&lt;Contract&gt; Contracts</w:t>
      </w:r>
    </w:p>
    <w:p>
      <w:pPr>
        <w:pStyle w:val="ListBullet"/>
      </w:pPr>
      <w:r>
        <w:t>- ICollection&lt;Duty&gt; Duties</w:t>
      </w:r>
    </w:p>
    <w:p>
      <w:pPr>
        <w:pStyle w:val="Heading3"/>
      </w:pPr>
      <w:r>
        <w:t>Notification</w:t>
      </w:r>
    </w:p>
    <w:p>
      <w:pPr>
        <w:pStyle w:val="ListBullet"/>
      </w:pPr>
      <w:r>
        <w:t>- int EventTypeId</w:t>
      </w:r>
    </w:p>
    <w:p>
      <w:pPr>
        <w:pStyle w:val="ListBullet"/>
      </w:pPr>
      <w:r>
        <w:t>- NotificationEvent EventType</w:t>
      </w:r>
    </w:p>
    <w:p>
      <w:pPr>
        <w:pStyle w:val="ListBullet"/>
      </w:pPr>
      <w:r>
        <w:t>- int RecipientUserId</w:t>
      </w:r>
    </w:p>
    <w:p>
      <w:pPr>
        <w:pStyle w:val="ListBullet"/>
      </w:pPr>
      <w:r>
        <w:t>- int RegistrationId</w:t>
      </w:r>
    </w:p>
    <w:p>
      <w:pPr>
        <w:pStyle w:val="ListBullet"/>
      </w:pPr>
      <w:r>
        <w:t>- int TriggeredByUserId</w:t>
      </w:r>
    </w:p>
    <w:p>
      <w:pPr>
        <w:pStyle w:val="ListBullet"/>
      </w:pPr>
      <w:r>
        <w:t>- string Message</w:t>
      </w:r>
    </w:p>
    <w:p>
      <w:pPr>
        <w:pStyle w:val="ListBullet"/>
      </w:pPr>
      <w:r>
        <w:t>- string Channel</w:t>
      </w:r>
    </w:p>
    <w:p>
      <w:pPr>
        <w:pStyle w:val="ListBullet"/>
      </w:pPr>
      <w:r>
        <w:t>- string Status</w:t>
      </w:r>
    </w:p>
    <w:p>
      <w:pPr>
        <w:pStyle w:val="ListBullet"/>
      </w:pPr>
      <w:r>
        <w:t>- DateTime CreatedOnUtc</w:t>
      </w:r>
    </w:p>
    <w:p>
      <w:pPr>
        <w:pStyle w:val="Heading3"/>
      </w:pPr>
      <w:r>
        <w:t>AuditTrail</w:t>
      </w:r>
    </w:p>
    <w:p>
      <w:pPr>
        <w:pStyle w:val="ListBullet"/>
      </w:pPr>
      <w:r>
        <w:t>- string TableName</w:t>
      </w:r>
    </w:p>
    <w:p>
      <w:pPr>
        <w:pStyle w:val="ListBullet"/>
      </w:pPr>
      <w:r>
        <w:t>- string ColumnName</w:t>
      </w:r>
    </w:p>
    <w:p>
      <w:pPr>
        <w:pStyle w:val="ListBullet"/>
      </w:pPr>
      <w:r>
        <w:t>- string PrimaryKeyValue</w:t>
      </w:r>
    </w:p>
    <w:p>
      <w:pPr>
        <w:pStyle w:val="ListBullet"/>
      </w:pPr>
      <w:r>
        <w:t>- string OldValue</w:t>
      </w:r>
    </w:p>
    <w:p>
      <w:pPr>
        <w:pStyle w:val="ListBullet"/>
      </w:pPr>
      <w:r>
        <w:t>- string NewValue</w:t>
      </w:r>
    </w:p>
    <w:p>
      <w:pPr>
        <w:pStyle w:val="ListBullet"/>
      </w:pPr>
      <w:r>
        <w:t>- int ChangedByUserId</w:t>
      </w:r>
    </w:p>
    <w:p>
      <w:pPr>
        <w:pStyle w:val="ListBullet"/>
      </w:pPr>
      <w:r>
        <w:t>- DateTime ChangedOnUtc</w:t>
      </w:r>
    </w:p>
    <w:p>
      <w:pPr>
        <w:pStyle w:val="ListBullet"/>
      </w:pPr>
      <w:r>
        <w:t>- string ActionType</w:t>
      </w:r>
    </w:p>
    <w:p>
      <w:pPr>
        <w:pStyle w:val="ListBullet"/>
      </w:pPr>
      <w:r>
        <w:t>- string ClientIp</w:t>
      </w:r>
    </w:p>
    <w:p>
      <w:pPr>
        <w:pStyle w:val="ListBullet"/>
      </w:pPr>
      <w:r>
        <w:t>- string Note</w:t>
      </w:r>
    </w:p>
    <w:p>
      <w:pPr>
        <w:pStyle w:val="ListBullet"/>
      </w:pPr>
      <w:r>
        <w:t>- string EntityName</w:t>
      </w:r>
    </w:p>
    <w:p>
      <w:pPr>
        <w:pStyle w:val="ListBullet"/>
      </w:pPr>
      <w:r>
        <w:t>- int EntityId</w:t>
      </w:r>
    </w:p>
    <w:p>
      <w:pPr>
        <w:pStyle w:val="ListBullet"/>
      </w:pPr>
      <w:r>
        <w:t>- string Action</w:t>
      </w:r>
    </w:p>
    <w:p>
      <w:pPr>
        <w:pStyle w:val="ListBullet"/>
      </w:pPr>
      <w:r>
        <w:t>- string Comment</w:t>
      </w:r>
    </w:p>
    <w:p>
      <w:pPr>
        <w:pStyle w:val="ListBullet"/>
      </w:pPr>
      <w:r>
        <w:t>- string Field</w:t>
      </w:r>
    </w:p>
    <w:p>
      <w:pPr>
        <w:pStyle w:val="Heading3"/>
      </w:pPr>
      <w:r>
        <w:t>Enums</w:t>
      </w:r>
    </w:p>
    <w:p>
      <w:pPr>
        <w:pStyle w:val="ListBullet"/>
      </w:pPr>
      <w:r>
        <w:t>- LicenseType</w:t>
      </w:r>
    </w:p>
    <w:p>
      <w:pPr>
        <w:pStyle w:val="ListBullet"/>
      </w:pPr>
      <w:r>
        <w:t>- LicenseSector</w:t>
      </w:r>
    </w:p>
    <w:p>
      <w:pPr>
        <w:pStyle w:val="ListBullet"/>
      </w:pPr>
      <w:r>
        <w:t>- FinancialDomain</w:t>
      </w:r>
    </w:p>
    <w:p>
      <w:pPr>
        <w:pStyle w:val="ListBullet"/>
      </w:pPr>
      <w:r>
        <w:t>- RegistrationStatus</w:t>
      </w:r>
    </w:p>
    <w:p>
      <w:pPr>
        <w:pStyle w:val="ListBullet"/>
      </w:pPr>
      <w:r>
        <w:t>- NotificationEvent</w:t>
      </w:r>
    </w:p>
    <w:p>
      <w:pPr>
        <w:pStyle w:val="ListBullet"/>
      </w:pPr>
      <w:r>
        <w:t>- AuditActionType</w:t>
      </w:r>
    </w:p>
    <w:p>
      <w:pPr>
        <w:pStyle w:val="ListBullet"/>
      </w:pPr>
      <w:r>
        <w:t>- PasswordFormat</w:t>
      </w:r>
    </w:p>
    <w:p>
      <w:pPr>
        <w:pStyle w:val="Heading2"/>
      </w:pPr>
      <w:r>
        <w:t>2. Services &amp; Interfaces</w:t>
      </w:r>
    </w:p>
    <w:p>
      <w:pPr>
        <w:pStyle w:val="Heading3"/>
      </w:pPr>
      <w:r>
        <w:t>IUserService</w:t>
      </w:r>
    </w:p>
    <w:p>
      <w:pPr>
        <w:pStyle w:val="ListBullet"/>
      </w:pPr>
      <w:r>
        <w:t>- GetByIdAsync(int id) → 1 param</w:t>
      </w:r>
    </w:p>
    <w:p>
      <w:pPr>
        <w:pStyle w:val="ListBullet"/>
      </w:pPr>
      <w:r>
        <w:t>- GetAllAsync(bool onlyActive = true) → 1 param</w:t>
      </w:r>
    </w:p>
    <w:p>
      <w:pPr>
        <w:pStyle w:val="ListBullet"/>
      </w:pPr>
      <w:r>
        <w:t>- InsertAsync(User user, string password, int createdByUserId) → 3 params</w:t>
      </w:r>
    </w:p>
    <w:p>
      <w:pPr>
        <w:pStyle w:val="ListBullet"/>
      </w:pPr>
      <w:r>
        <w:t>- UpdateAsync(User user) → 1 param</w:t>
      </w:r>
    </w:p>
    <w:p>
      <w:pPr>
        <w:pStyle w:val="ListBullet"/>
      </w:pPr>
      <w:r>
        <w:t>- DeleteAsync(int id) → 1 param</w:t>
      </w:r>
    </w:p>
    <w:p>
      <w:pPr>
        <w:pStyle w:val="ListBullet"/>
      </w:pPr>
      <w:r>
        <w:t>- GetByEmailAsync(string email) → 1 param</w:t>
      </w:r>
    </w:p>
    <w:p>
      <w:pPr>
        <w:pStyle w:val="ListBullet"/>
      </w:pPr>
      <w:r>
        <w:t>- GetByUsernameAsync(string username) → 1 param</w:t>
      </w:r>
    </w:p>
    <w:p>
      <w:pPr>
        <w:pStyle w:val="ListBullet"/>
      </w:pPr>
      <w:r>
        <w:t>- ActivateAsync(int userId) → 1 param</w:t>
      </w:r>
    </w:p>
    <w:p>
      <w:pPr>
        <w:pStyle w:val="ListBullet"/>
      </w:pPr>
      <w:r>
        <w:t>- DeactivateAsync(int userId) → 1 param</w:t>
      </w:r>
    </w:p>
    <w:p>
      <w:pPr>
        <w:pStyle w:val="ListBullet"/>
      </w:pPr>
      <w:r>
        <w:t>- ResetPasswordAsync(int userId, string newPassword, int performedByUserId) → 3 params</w:t>
      </w:r>
    </w:p>
    <w:p>
      <w:pPr>
        <w:pStyle w:val="ListBullet"/>
      </w:pPr>
      <w:r>
        <w:t>- LockUserAsync(int userId, int? minutes = null) → 2 params</w:t>
      </w:r>
    </w:p>
    <w:p>
      <w:pPr>
        <w:pStyle w:val="ListBullet"/>
      </w:pPr>
      <w:r>
        <w:t>- UnlockUserAsync(int userId) → 1 param</w:t>
      </w:r>
    </w:p>
    <w:p>
      <w:pPr>
        <w:pStyle w:val="ListBullet"/>
      </w:pPr>
      <w:r>
        <w:t>- GetRolesAsync(int userId) → 1 param</w:t>
      </w:r>
    </w:p>
    <w:p>
      <w:pPr>
        <w:pStyle w:val="ListBullet"/>
      </w:pPr>
      <w:r>
        <w:t>- AddToRoleAsync(int userId, int roleId) → 2 params</w:t>
      </w:r>
    </w:p>
    <w:p>
      <w:pPr>
        <w:pStyle w:val="ListBullet"/>
      </w:pPr>
      <w:r>
        <w:t>- RemoveFromRoleAsync(int userId, int roleId) → 2 params</w:t>
      </w:r>
    </w:p>
    <w:p>
      <w:pPr>
        <w:pStyle w:val="Heading3"/>
      </w:pPr>
      <w:r>
        <w:t>IRegistrationService</w:t>
      </w:r>
    </w:p>
    <w:p>
      <w:pPr>
        <w:pStyle w:val="ListBullet"/>
      </w:pPr>
      <w:r>
        <w:t>- GetByIdAsync(int id)</w:t>
      </w:r>
    </w:p>
    <w:p>
      <w:pPr>
        <w:pStyle w:val="ListBullet"/>
      </w:pPr>
      <w:r>
        <w:t>- GetAllAsync()</w:t>
      </w:r>
    </w:p>
    <w:p>
      <w:pPr>
        <w:pStyle w:val="ListBullet"/>
      </w:pPr>
      <w:r>
        <w:t>- InsertAsync(Registration registration)</w:t>
      </w:r>
    </w:p>
    <w:p>
      <w:pPr>
        <w:pStyle w:val="ListBullet"/>
      </w:pPr>
      <w:r>
        <w:t>- UpdateAsync(Registration registration)</w:t>
      </w:r>
    </w:p>
    <w:p>
      <w:pPr>
        <w:pStyle w:val="ListBullet"/>
      </w:pPr>
      <w:r>
        <w:t>- DeleteAsync(int id)</w:t>
      </w:r>
    </w:p>
    <w:p>
      <w:pPr>
        <w:pStyle w:val="ListBullet"/>
      </w:pPr>
      <w:r>
        <w:t>- SubmitAsync(int registrationId, int performedByUserId, string remarks = null)</w:t>
      </w:r>
    </w:p>
    <w:p>
      <w:pPr>
        <w:pStyle w:val="ListBullet"/>
      </w:pPr>
      <w:r>
        <w:t>- ValidateAsync(int registrationId, int performedByUserId, ValidationStatus status, string remarks = null)</w:t>
      </w:r>
    </w:p>
    <w:p>
      <w:pPr>
        <w:pStyle w:val="ListBullet"/>
      </w:pPr>
      <w:r>
        <w:t>- ApproveAsync(int registrationId, int performedByUserId, ApprovalStatus status, string remarks = null)</w:t>
      </w:r>
    </w:p>
    <w:p>
      <w:pPr>
        <w:pStyle w:val="ListBullet"/>
      </w:pPr>
      <w:r>
        <w:t>- AuditAsync(int registrationId, int performedByUserId, AuditStatus status, string remarks = null)</w:t>
      </w:r>
    </w:p>
    <w:p>
      <w:pPr>
        <w:pStyle w:val="ListBullet"/>
      </w:pPr>
      <w:r>
        <w:t>- ReturnForEditAsync(int registrationId, int performedByUserId, string remarks = null)</w:t>
      </w:r>
    </w:p>
    <w:p>
      <w:pPr>
        <w:pStyle w:val="ListBullet"/>
      </w:pPr>
      <w:r>
        <w:t>- RejectAsync(int registrationId, int performedByUserId, string remarks = null)</w:t>
      </w:r>
    </w:p>
    <w:p>
      <w:pPr>
        <w:pStyle w:val="ListBullet"/>
      </w:pPr>
      <w:r>
        <w:t>- ArchiveAsync(int registrationId, int performedByUserId, string remarks = null)</w:t>
      </w:r>
    </w:p>
    <w:p>
      <w:pPr>
        <w:pStyle w:val="ListBullet"/>
      </w:pPr>
      <w:r>
        <w:t>- FinalSubmissionAsync(int registrationId, int performedByUserId, string remarks = null)</w:t>
      </w:r>
    </w:p>
    <w:p>
      <w:pPr>
        <w:pStyle w:val="ListBullet"/>
      </w:pPr>
      <w:r>
        <w:t>- GetContactsByRegistrationIdAsync(int registrationId)</w:t>
      </w:r>
    </w:p>
    <w:p>
      <w:pPr>
        <w:pStyle w:val="ListBullet"/>
      </w:pPr>
      <w:r>
        <w:t>- GetDocumentsByRegistrationIdAsync(int registrationId)</w:t>
      </w:r>
    </w:p>
    <w:p>
      <w:pPr>
        <w:pStyle w:val="ListBullet"/>
      </w:pPr>
      <w:r>
        <w:t>- AddContactAsync(int registrationId, FIContact contact)</w:t>
      </w:r>
    </w:p>
    <w:p>
      <w:pPr>
        <w:pStyle w:val="ListBullet"/>
      </w:pPr>
      <w:r>
        <w:t>- AddDocumentAsync(int registrationId, FIDocument document)</w:t>
      </w:r>
    </w:p>
    <w:p>
      <w:pPr>
        <w:pStyle w:val="ListBullet"/>
      </w:pPr>
      <w:r>
        <w:t>- CheckDuplicateAsync(string institutionName, string licenseNumber)</w:t>
      </w:r>
    </w:p>
    <w:p>
      <w:pPr>
        <w:pStyle w:val="ListBullet"/>
      </w:pPr>
      <w:r>
        <w:t>- GetStatusHistoryAsync(int registrationId)</w:t>
      </w:r>
    </w:p>
    <w:p>
      <w:pPr>
        <w:pStyle w:val="ListBullet"/>
      </w:pPr>
      <w:r>
        <w:t>- NotifyAsync(int registrationId, NotificationEvent eventType, int triggeredByUserId, string customMessage = null)</w:t>
      </w:r>
    </w:p>
    <w:p>
      <w:pPr>
        <w:pStyle w:val="Heading3"/>
      </w:pPr>
      <w:r>
        <w:t>IInstitutionService</w:t>
      </w:r>
    </w:p>
    <w:p>
      <w:pPr>
        <w:pStyle w:val="ListBullet"/>
      </w:pPr>
      <w:r>
        <w:t>- GetByIdAsync(int id)</w:t>
      </w:r>
    </w:p>
    <w:p>
      <w:pPr>
        <w:pStyle w:val="ListBullet"/>
      </w:pPr>
      <w:r>
        <w:t>- GetAllAsync(bool onlyActive = true)</w:t>
      </w:r>
    </w:p>
    <w:p>
      <w:pPr>
        <w:pStyle w:val="ListBullet"/>
      </w:pPr>
      <w:r>
        <w:t>- InsertAsync(Institution institution)</w:t>
      </w:r>
    </w:p>
    <w:p>
      <w:pPr>
        <w:pStyle w:val="ListBullet"/>
      </w:pPr>
      <w:r>
        <w:t>- UpdateAsync(Institution institution)</w:t>
      </w:r>
    </w:p>
    <w:p>
      <w:pPr>
        <w:pStyle w:val="ListBullet"/>
      </w:pPr>
      <w:r>
        <w:t>- DeleteAsync(int id)</w:t>
      </w:r>
    </w:p>
    <w:p>
      <w:pPr>
        <w:pStyle w:val="ListBullet"/>
      </w:pPr>
      <w:r>
        <w:t>- SearchAsync(string keyword, int? countryId, int? sectorId)</w:t>
      </w:r>
    </w:p>
    <w:p>
      <w:pPr>
        <w:pStyle w:val="ListBullet"/>
      </w:pPr>
      <w:r>
        <w:t>- GetSummaryAsync()</w:t>
      </w:r>
    </w:p>
    <w:p>
      <w:pPr>
        <w:pStyle w:val="Heading3"/>
      </w:pPr>
      <w:r>
        <w:t>INotificationService</w:t>
      </w:r>
    </w:p>
    <w:p>
      <w:pPr>
        <w:pStyle w:val="ListBullet"/>
      </w:pPr>
      <w:r>
        <w:t>- SendAsync(int registrationId, NotificationEvent eventType, int triggeredByUserId, string message = null, int recipientUserId = 0, NotificationChannel channel = InApp)</w:t>
      </w:r>
    </w:p>
    <w:p>
      <w:pPr>
        <w:pStyle w:val="Heading3"/>
      </w:pPr>
      <w:r>
        <w:t>IAuditTrailService</w:t>
      </w:r>
    </w:p>
    <w:p>
      <w:pPr>
        <w:pStyle w:val="ListBullet"/>
      </w:pPr>
      <w:r>
        <w:t>- LogAsync(string tableName, string columnName, string pk, string oldValue, string newValue, int userId, string actionType, string entityName, int entityId, string clientIp = null, string note = null)</w:t>
      </w:r>
    </w:p>
    <w:p>
      <w:pPr>
        <w:pStyle w:val="ListBullet"/>
      </w:pPr>
      <w:r>
        <w:t>- GetLogsAsync(string entityName, int entityId)</w:t>
      </w:r>
    </w:p>
    <w:p>
      <w:pPr>
        <w:pStyle w:val="Heading3"/>
      </w:pPr>
      <w:r>
        <w:t>IPermissionService</w:t>
      </w:r>
    </w:p>
    <w:p>
      <w:pPr>
        <w:pStyle w:val="ListBullet"/>
      </w:pPr>
      <w:r>
        <w:t>- GetByIdAsync(int id)</w:t>
      </w:r>
    </w:p>
    <w:p>
      <w:pPr>
        <w:pStyle w:val="ListBullet"/>
      </w:pPr>
      <w:r>
        <w:t>- GetBySystemNameAsync(string systemName)</w:t>
      </w:r>
    </w:p>
    <w:p>
      <w:pPr>
        <w:pStyle w:val="ListBullet"/>
      </w:pPr>
      <w:r>
        <w:t>- GetAllAsync()</w:t>
      </w:r>
    </w:p>
    <w:p>
      <w:pPr>
        <w:pStyle w:val="ListBullet"/>
      </w:pPr>
      <w:r>
        <w:t>- InsertAsync(Permission permission)</w:t>
      </w:r>
    </w:p>
    <w:p>
      <w:pPr>
        <w:pStyle w:val="ListBullet"/>
      </w:pPr>
      <w:r>
        <w:t>- UpdateAsync(Permission permission)</w:t>
      </w:r>
    </w:p>
    <w:p>
      <w:pPr>
        <w:pStyle w:val="ListBullet"/>
      </w:pPr>
      <w:r>
        <w:t>- DeleteAsync(int id)</w:t>
      </w:r>
    </w:p>
    <w:p>
      <w:pPr>
        <w:pStyle w:val="ListBullet"/>
      </w:pPr>
      <w:r>
        <w:t>- AuthorizeAsync(int userId, string permissionSystemName)</w:t>
      </w:r>
    </w:p>
    <w:p>
      <w:pPr>
        <w:pStyle w:val="ListBullet"/>
      </w:pPr>
      <w:r>
        <w:t>- GrantPermissionToRoleAsync(int roleId, int permissionId)</w:t>
      </w:r>
    </w:p>
    <w:p>
      <w:pPr>
        <w:pStyle w:val="ListBullet"/>
      </w:pPr>
      <w:r>
        <w:t>- RevokePermissionFromRoleAsync(int roleId, int permissionId)</w:t>
      </w:r>
    </w:p>
    <w:p>
      <w:pPr>
        <w:pStyle w:val="ListBullet"/>
      </w:pPr>
      <w:r>
        <w:t>- GetPermissionsByRoleIdAsync(int roleId)</w:t>
      </w:r>
    </w:p>
    <w:p>
      <w:pPr>
        <w:pStyle w:val="ListBullet"/>
      </w:pPr>
      <w:r>
        <w:t>- GrantPermissionToUserAsync(int userId, int permissionId)</w:t>
      </w:r>
    </w:p>
    <w:p>
      <w:pPr>
        <w:pStyle w:val="ListBullet"/>
      </w:pPr>
      <w:r>
        <w:t>- RevokePermissionFromUserAsync(int userId, int permissionId)</w:t>
      </w:r>
    </w:p>
    <w:p>
      <w:pPr>
        <w:pStyle w:val="ListBullet"/>
      </w:pPr>
      <w:r>
        <w:t>- GetPermissionsByUserIdAsync(int userId)</w:t>
      </w:r>
    </w:p>
    <w:p>
      <w:pPr>
        <w:pStyle w:val="Heading3"/>
      </w:pPr>
      <w:r>
        <w:t>IRoleService</w:t>
      </w:r>
    </w:p>
    <w:p>
      <w:pPr>
        <w:pStyle w:val="ListBullet"/>
      </w:pPr>
      <w:r>
        <w:t>- GetByIdAsync(int roleId)</w:t>
      </w:r>
    </w:p>
    <w:p>
      <w:pPr>
        <w:pStyle w:val="ListBullet"/>
      </w:pPr>
      <w:r>
        <w:t>- GetAllAsync(bool onlyActive = true)</w:t>
      </w:r>
    </w:p>
    <w:p>
      <w:pPr>
        <w:pStyle w:val="ListBullet"/>
      </w:pPr>
      <w:r>
        <w:t>- InsertAsync(Role role)</w:t>
      </w:r>
    </w:p>
    <w:p>
      <w:pPr>
        <w:pStyle w:val="ListBullet"/>
      </w:pPr>
      <w:r>
        <w:t>- UpdateAsync(Role role)</w:t>
      </w:r>
    </w:p>
    <w:p>
      <w:pPr>
        <w:pStyle w:val="ListBullet"/>
      </w:pPr>
      <w:r>
        <w:t>- DeleteAsync(int roleId)</w:t>
      </w:r>
    </w:p>
    <w:p>
      <w:pPr>
        <w:pStyle w:val="ListBullet"/>
      </w:pPr>
      <w:r>
        <w:t>- GetRolesByUserIdAsync(int userId)</w:t>
      </w:r>
    </w:p>
    <w:p>
      <w:pPr>
        <w:pStyle w:val="ListBullet"/>
      </w:pPr>
      <w:r>
        <w:t>- AddUserToRoleAsync(int userId, int roleId)</w:t>
      </w:r>
    </w:p>
    <w:p>
      <w:pPr>
        <w:pStyle w:val="ListBullet"/>
      </w:pPr>
      <w:r>
        <w:t>- RemoveUserFromRoleAsync(int userId, int roleId)</w:t>
      </w:r>
    </w:p>
    <w:p>
      <w:pPr>
        <w:pStyle w:val="Heading3"/>
      </w:pPr>
      <w:r>
        <w:t>IAccessControlService</w:t>
      </w:r>
    </w:p>
    <w:p>
      <w:pPr>
        <w:pStyle w:val="ListBullet"/>
      </w:pPr>
      <w:r>
        <w:t>- CanAsync(int userId, string entity, CrudAction action)</w:t>
      </w:r>
    </w:p>
    <w:p>
      <w:pPr>
        <w:pStyle w:val="ListBullet"/>
      </w:pPr>
      <w:r>
        <w:t>- CanDoAsync(int userId, string permissionSystemName)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